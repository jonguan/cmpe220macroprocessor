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1C3E0" w14:textId="77777777" w:rsidR="0033071D" w:rsidRPr="001D309F" w:rsidRDefault="0033071D" w:rsidP="0033071D">
      <w:pPr>
        <w:pStyle w:val="Heading1"/>
        <w:jc w:val="center"/>
        <w:rPr>
          <w:rFonts w:ascii="Times New Roman" w:hAnsi="Times New Roman" w:cs="Times New Roman"/>
          <w:sz w:val="40"/>
          <w:szCs w:val="40"/>
        </w:rPr>
      </w:pPr>
      <w:bookmarkStart w:id="0" w:name="h.oo4kxdp8ird5"/>
      <w:bookmarkEnd w:id="0"/>
      <w:r w:rsidRPr="001D309F">
        <w:rPr>
          <w:rFonts w:ascii="Times New Roman" w:hAnsi="Times New Roman" w:cs="Times New Roman"/>
          <w:sz w:val="40"/>
          <w:szCs w:val="40"/>
        </w:rPr>
        <w:t>Design and implementation of a one-pass macro processor</w:t>
      </w:r>
    </w:p>
    <w:p w14:paraId="6284431D" w14:textId="77777777" w:rsidR="0033071D" w:rsidRPr="0053565F" w:rsidRDefault="00B91F4A" w:rsidP="0033071D">
      <w:pPr>
        <w:pStyle w:val="Heading1"/>
        <w:jc w:val="center"/>
        <w:rPr>
          <w:rFonts w:ascii="Times New Roman" w:hAnsi="Times New Roman" w:cs="Times New Roman"/>
        </w:rPr>
      </w:pPr>
      <w:r w:rsidRPr="0053565F">
        <w:rPr>
          <w:rFonts w:ascii="Times New Roman" w:hAnsi="Times New Roman" w:cs="Times New Roman"/>
        </w:rPr>
        <w:t>Project Report</w:t>
      </w:r>
    </w:p>
    <w:p w14:paraId="070F881B" w14:textId="77777777" w:rsidR="0033071D" w:rsidRPr="0053565F" w:rsidRDefault="0033071D" w:rsidP="0033071D">
      <w:pPr>
        <w:pStyle w:val="Heading1"/>
        <w:jc w:val="center"/>
        <w:rPr>
          <w:rFonts w:ascii="Times New Roman" w:hAnsi="Times New Roman" w:cs="Times New Roman"/>
          <w:i/>
          <w:sz w:val="24"/>
          <w:szCs w:val="24"/>
        </w:rPr>
      </w:pPr>
      <w:r w:rsidRPr="0053565F">
        <w:rPr>
          <w:rFonts w:ascii="Times New Roman" w:hAnsi="Times New Roman" w:cs="Times New Roman"/>
          <w:i/>
          <w:sz w:val="24"/>
          <w:szCs w:val="24"/>
        </w:rPr>
        <w:t>CMPE 220 (Spring 2012) – Dr</w:t>
      </w:r>
      <w:r w:rsidR="00DB21BB" w:rsidRPr="0053565F">
        <w:rPr>
          <w:rFonts w:ascii="Times New Roman" w:hAnsi="Times New Roman" w:cs="Times New Roman"/>
          <w:i/>
          <w:sz w:val="24"/>
          <w:szCs w:val="24"/>
        </w:rPr>
        <w:t>.</w:t>
      </w:r>
      <w:r w:rsidRPr="0053565F">
        <w:rPr>
          <w:rFonts w:ascii="Times New Roman" w:hAnsi="Times New Roman" w:cs="Times New Roman"/>
          <w:i/>
          <w:sz w:val="24"/>
          <w:szCs w:val="24"/>
        </w:rPr>
        <w:t xml:space="preserve"> </w:t>
      </w:r>
      <w:proofErr w:type="spellStart"/>
      <w:r w:rsidRPr="0053565F">
        <w:rPr>
          <w:rFonts w:ascii="Times New Roman" w:hAnsi="Times New Roman" w:cs="Times New Roman"/>
          <w:i/>
          <w:sz w:val="24"/>
          <w:szCs w:val="24"/>
        </w:rPr>
        <w:t>Weider</w:t>
      </w:r>
      <w:proofErr w:type="spellEnd"/>
      <w:r w:rsidRPr="0053565F">
        <w:rPr>
          <w:rFonts w:ascii="Times New Roman" w:hAnsi="Times New Roman" w:cs="Times New Roman"/>
          <w:i/>
          <w:sz w:val="24"/>
          <w:szCs w:val="24"/>
        </w:rPr>
        <w:t xml:space="preserve"> </w:t>
      </w:r>
      <w:r w:rsidR="002973B3" w:rsidRPr="0053565F">
        <w:rPr>
          <w:rFonts w:ascii="Times New Roman" w:hAnsi="Times New Roman" w:cs="Times New Roman"/>
          <w:i/>
          <w:sz w:val="24"/>
          <w:szCs w:val="24"/>
        </w:rPr>
        <w:t xml:space="preserve">D. </w:t>
      </w:r>
      <w:r w:rsidRPr="0053565F">
        <w:rPr>
          <w:rFonts w:ascii="Times New Roman" w:hAnsi="Times New Roman" w:cs="Times New Roman"/>
          <w:i/>
          <w:sz w:val="24"/>
          <w:szCs w:val="24"/>
        </w:rPr>
        <w:t>Yu</w:t>
      </w:r>
    </w:p>
    <w:p w14:paraId="79E51BBE" w14:textId="77777777" w:rsidR="0033071D" w:rsidRPr="0053565F" w:rsidRDefault="0033071D" w:rsidP="0033071D">
      <w:pPr>
        <w:spacing w:line="240" w:lineRule="auto"/>
        <w:ind w:firstLine="720"/>
        <w:jc w:val="center"/>
        <w:rPr>
          <w:rFonts w:ascii="Times New Roman" w:hAnsi="Times New Roman" w:cs="Times New Roman"/>
          <w:b/>
          <w:bCs/>
          <w:i/>
          <w:sz w:val="24"/>
          <w:szCs w:val="24"/>
        </w:rPr>
      </w:pPr>
      <w:r w:rsidRPr="0053565F">
        <w:rPr>
          <w:rFonts w:ascii="Times New Roman" w:hAnsi="Times New Roman" w:cs="Times New Roman"/>
          <w:b/>
          <w:bCs/>
          <w:i/>
          <w:sz w:val="24"/>
          <w:szCs w:val="24"/>
        </w:rPr>
        <w:t>Department of Computer Engineering, San Jose State University</w:t>
      </w:r>
    </w:p>
    <w:p w14:paraId="6566411B" w14:textId="77777777" w:rsidR="0033071D" w:rsidRPr="0053565F" w:rsidRDefault="0033071D" w:rsidP="0033071D">
      <w:pPr>
        <w:spacing w:line="240" w:lineRule="auto"/>
        <w:ind w:firstLine="720"/>
        <w:jc w:val="center"/>
        <w:rPr>
          <w:rFonts w:ascii="Times New Roman" w:hAnsi="Times New Roman" w:cs="Times New Roman"/>
          <w:b/>
          <w:bCs/>
          <w:i/>
          <w:sz w:val="24"/>
          <w:szCs w:val="24"/>
        </w:rPr>
      </w:pPr>
      <w:r w:rsidRPr="0053565F">
        <w:rPr>
          <w:rFonts w:ascii="Times New Roman" w:hAnsi="Times New Roman" w:cs="Times New Roman"/>
          <w:b/>
          <w:bCs/>
          <w:i/>
          <w:sz w:val="24"/>
          <w:szCs w:val="24"/>
        </w:rPr>
        <w:t>May 1</w:t>
      </w:r>
      <w:r w:rsidR="0024238C" w:rsidRPr="0053565F">
        <w:rPr>
          <w:rFonts w:ascii="Times New Roman" w:hAnsi="Times New Roman" w:cs="Times New Roman"/>
          <w:b/>
          <w:bCs/>
          <w:i/>
          <w:sz w:val="24"/>
          <w:szCs w:val="24"/>
        </w:rPr>
        <w:t>5</w:t>
      </w:r>
      <w:r w:rsidRPr="0053565F">
        <w:rPr>
          <w:rFonts w:ascii="Times New Roman" w:hAnsi="Times New Roman" w:cs="Times New Roman"/>
          <w:b/>
          <w:bCs/>
          <w:i/>
          <w:sz w:val="24"/>
          <w:szCs w:val="24"/>
        </w:rPr>
        <w:t>, 2012</w:t>
      </w:r>
      <w:bookmarkStart w:id="1" w:name="h.78asaxa2yej4"/>
      <w:bookmarkEnd w:id="1"/>
    </w:p>
    <w:p w14:paraId="1EDC9708" w14:textId="77777777" w:rsidR="0033071D" w:rsidRPr="0053565F" w:rsidRDefault="0033071D" w:rsidP="0033071D">
      <w:pPr>
        <w:spacing w:line="240" w:lineRule="auto"/>
        <w:ind w:firstLine="720"/>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w:t>
      </w:r>
    </w:p>
    <w:p w14:paraId="0F9AC8CE" w14:textId="77777777" w:rsidR="0033071D" w:rsidRPr="0053565F" w:rsidRDefault="0033071D" w:rsidP="00C9181C">
      <w:pPr>
        <w:spacing w:line="240" w:lineRule="auto"/>
        <w:jc w:val="center"/>
        <w:rPr>
          <w:rFonts w:ascii="Times New Roman" w:hAnsi="Times New Roman" w:cs="Times New Roman"/>
          <w:b/>
          <w:bCs/>
          <w:sz w:val="36"/>
          <w:szCs w:val="36"/>
        </w:rPr>
      </w:pPr>
      <w:r w:rsidRPr="0053565F">
        <w:rPr>
          <w:rFonts w:ascii="Times New Roman" w:hAnsi="Times New Roman" w:cs="Times New Roman"/>
          <w:b/>
          <w:bCs/>
          <w:sz w:val="36"/>
          <w:szCs w:val="36"/>
        </w:rPr>
        <w:t>Team 1</w:t>
      </w:r>
    </w:p>
    <w:tbl>
      <w:tblPr>
        <w:tblpPr w:leftFromText="180" w:rightFromText="180" w:vertAnchor="text" w:horzAnchor="page" w:tblpX="1858" w:tblpY="546"/>
        <w:tblW w:w="5000" w:type="pct"/>
        <w:tblLook w:val="04A0" w:firstRow="1" w:lastRow="0" w:firstColumn="1" w:lastColumn="0" w:noHBand="0" w:noVBand="1"/>
      </w:tblPr>
      <w:tblGrid>
        <w:gridCol w:w="4788"/>
        <w:gridCol w:w="4788"/>
      </w:tblGrid>
      <w:tr w:rsidR="00F3089A" w:rsidRPr="0053565F" w14:paraId="38370498" w14:textId="77777777" w:rsidTr="00F3089A">
        <w:tc>
          <w:tcPr>
            <w:tcW w:w="2500" w:type="pct"/>
            <w:shd w:val="clear" w:color="auto" w:fill="auto"/>
          </w:tcPr>
          <w:p w14:paraId="40163178"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r w:rsidRPr="0053565F">
              <w:rPr>
                <w:rFonts w:ascii="Times New Roman" w:eastAsia="Times New Roman" w:hAnsi="Times New Roman" w:cs="Times New Roman"/>
                <w:b/>
                <w:bCs/>
                <w:i/>
                <w:iCs/>
                <w:color w:val="auto"/>
                <w:sz w:val="28"/>
                <w:szCs w:val="28"/>
              </w:rPr>
              <w:t>Andrew H. Lam</w:t>
            </w:r>
          </w:p>
          <w:p w14:paraId="2E74AFFF" w14:textId="77777777" w:rsidR="00F3089A" w:rsidRPr="0053565F" w:rsidRDefault="00F3089A" w:rsidP="00F3089A">
            <w:pPr>
              <w:spacing w:line="240" w:lineRule="auto"/>
              <w:ind w:firstLine="720"/>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SID: </w:t>
            </w:r>
            <w:r w:rsidR="002C405C" w:rsidRPr="0053565F">
              <w:rPr>
                <w:rFonts w:ascii="Times New Roman" w:eastAsia="Times New Roman" w:hAnsi="Times New Roman" w:cs="Times New Roman"/>
                <w:b/>
                <w:bCs/>
                <w:i/>
                <w:iCs/>
                <w:color w:val="auto"/>
              </w:rPr>
              <w:t>006519825</w:t>
            </w:r>
          </w:p>
          <w:p w14:paraId="4D909696" w14:textId="77777777" w:rsidR="00F3089A" w:rsidRPr="0053565F" w:rsidRDefault="00F3089A" w:rsidP="00F3089A">
            <w:pPr>
              <w:spacing w:line="240" w:lineRule="auto"/>
              <w:ind w:firstLine="720"/>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Email:</w:t>
            </w:r>
            <w:r w:rsidRPr="0053565F">
              <w:rPr>
                <w:rFonts w:ascii="Times New Roman" w:hAnsi="Times New Roman" w:cs="Times New Roman"/>
              </w:rPr>
              <w:t xml:space="preserve"> </w:t>
            </w:r>
            <w:hyperlink r:id="rId7" w:history="1">
              <w:r w:rsidRPr="0053565F">
                <w:rPr>
                  <w:rStyle w:val="Hyperlink"/>
                  <w:rFonts w:ascii="Times New Roman" w:eastAsia="Times New Roman" w:hAnsi="Times New Roman" w:cs="Times New Roman"/>
                  <w:b/>
                  <w:bCs/>
                  <w:i/>
                  <w:iCs/>
                </w:rPr>
                <w:t>andrew.h.lam@gmail.com</w:t>
              </w:r>
            </w:hyperlink>
          </w:p>
          <w:p w14:paraId="3EEDE73D" w14:textId="77777777" w:rsidR="00F3089A" w:rsidRPr="0053565F" w:rsidRDefault="00F3089A" w:rsidP="003D3656">
            <w:pPr>
              <w:spacing w:line="240" w:lineRule="auto"/>
              <w:ind w:firstLine="720"/>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w:t>
            </w:r>
          </w:p>
        </w:tc>
        <w:tc>
          <w:tcPr>
            <w:tcW w:w="2500" w:type="pct"/>
            <w:shd w:val="clear" w:color="auto" w:fill="auto"/>
          </w:tcPr>
          <w:p w14:paraId="47CCD478"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r w:rsidRPr="0053565F">
              <w:rPr>
                <w:rFonts w:ascii="Times New Roman" w:eastAsia="Times New Roman" w:hAnsi="Times New Roman" w:cs="Times New Roman"/>
                <w:b/>
                <w:bCs/>
                <w:i/>
                <w:iCs/>
                <w:color w:val="auto"/>
                <w:sz w:val="28"/>
                <w:szCs w:val="28"/>
              </w:rPr>
              <w:t xml:space="preserve">Jonathan Guan </w:t>
            </w:r>
          </w:p>
          <w:p w14:paraId="17FFDA1C" w14:textId="77777777" w:rsidR="00F3089A" w:rsidRPr="0053565F" w:rsidRDefault="00F3089A" w:rsidP="00F3089A">
            <w:pPr>
              <w:spacing w:line="240" w:lineRule="auto"/>
              <w:ind w:firstLine="720"/>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SID: 008091915</w:t>
            </w:r>
          </w:p>
          <w:p w14:paraId="4D5F27D5" w14:textId="77777777" w:rsidR="00F3089A" w:rsidRPr="0053565F" w:rsidRDefault="00F3089A" w:rsidP="00F3089A">
            <w:pPr>
              <w:spacing w:line="240" w:lineRule="auto"/>
              <w:ind w:firstLine="720"/>
              <w:rPr>
                <w:rStyle w:val="Hyperlink"/>
                <w:rFonts w:ascii="Times New Roman" w:hAnsi="Times New Roman" w:cs="Times New Roman"/>
                <w:b/>
                <w:i/>
              </w:rPr>
            </w:pPr>
            <w:r w:rsidRPr="0053565F">
              <w:rPr>
                <w:rFonts w:ascii="Times New Roman" w:eastAsia="Times New Roman" w:hAnsi="Times New Roman" w:cs="Times New Roman"/>
                <w:b/>
                <w:bCs/>
                <w:i/>
                <w:iCs/>
                <w:color w:val="auto"/>
              </w:rPr>
              <w:t xml:space="preserve">Email: </w:t>
            </w:r>
            <w:hyperlink r:id="rId8" w:history="1">
              <w:r w:rsidRPr="0053565F">
                <w:rPr>
                  <w:rStyle w:val="Hyperlink"/>
                  <w:rFonts w:ascii="Times New Roman" w:hAnsi="Times New Roman" w:cs="Times New Roman"/>
                  <w:b/>
                  <w:i/>
                </w:rPr>
                <w:t>jonguan@gmail.com</w:t>
              </w:r>
            </w:hyperlink>
          </w:p>
          <w:p w14:paraId="5687F10B" w14:textId="77777777" w:rsidR="00F3089A" w:rsidRPr="0053565F" w:rsidRDefault="00F3089A" w:rsidP="00F3089A">
            <w:pPr>
              <w:spacing w:line="240" w:lineRule="auto"/>
              <w:ind w:firstLine="720"/>
              <w:rPr>
                <w:rFonts w:ascii="Times New Roman" w:eastAsia="Times New Roman" w:hAnsi="Times New Roman" w:cs="Times New Roman"/>
                <w:b/>
              </w:rPr>
            </w:pPr>
          </w:p>
        </w:tc>
      </w:tr>
      <w:tr w:rsidR="00F3089A" w:rsidRPr="0053565F" w14:paraId="4CAB52AF" w14:textId="77777777" w:rsidTr="00F3089A">
        <w:tc>
          <w:tcPr>
            <w:tcW w:w="2500" w:type="pct"/>
            <w:shd w:val="clear" w:color="auto" w:fill="auto"/>
          </w:tcPr>
          <w:p w14:paraId="31B80DA4"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r w:rsidRPr="0053565F">
              <w:rPr>
                <w:rFonts w:ascii="Times New Roman" w:eastAsia="Times New Roman" w:hAnsi="Times New Roman" w:cs="Times New Roman"/>
                <w:b/>
                <w:bCs/>
                <w:i/>
                <w:iCs/>
                <w:color w:val="auto"/>
                <w:sz w:val="28"/>
                <w:szCs w:val="28"/>
              </w:rPr>
              <w:t xml:space="preserve">Mujtaba M. </w:t>
            </w:r>
            <w:proofErr w:type="spellStart"/>
            <w:r w:rsidRPr="0053565F">
              <w:rPr>
                <w:rFonts w:ascii="Times New Roman" w:eastAsia="Times New Roman" w:hAnsi="Times New Roman" w:cs="Times New Roman"/>
                <w:b/>
                <w:bCs/>
                <w:i/>
                <w:iCs/>
                <w:color w:val="auto"/>
                <w:sz w:val="28"/>
                <w:szCs w:val="28"/>
              </w:rPr>
              <w:t>Hassanpur</w:t>
            </w:r>
            <w:proofErr w:type="spellEnd"/>
            <w:r w:rsidRPr="0053565F">
              <w:rPr>
                <w:rFonts w:ascii="Times New Roman" w:eastAsia="Times New Roman" w:hAnsi="Times New Roman" w:cs="Times New Roman"/>
                <w:b/>
                <w:bCs/>
                <w:i/>
                <w:iCs/>
                <w:color w:val="auto"/>
                <w:sz w:val="28"/>
                <w:szCs w:val="28"/>
              </w:rPr>
              <w:t xml:space="preserve"> </w:t>
            </w:r>
          </w:p>
          <w:p w14:paraId="7CF01EEC" w14:textId="77777777" w:rsidR="00F3089A" w:rsidRPr="0053565F" w:rsidRDefault="00F3089A" w:rsidP="00F3089A">
            <w:pPr>
              <w:spacing w:line="240" w:lineRule="auto"/>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SID: 008159346</w:t>
            </w:r>
          </w:p>
          <w:p w14:paraId="22DF357A" w14:textId="77777777" w:rsidR="00F3089A" w:rsidRPr="0053565F" w:rsidRDefault="00F3089A" w:rsidP="00F3089A">
            <w:pPr>
              <w:spacing w:line="240" w:lineRule="auto"/>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Email: </w:t>
            </w:r>
            <w:hyperlink r:id="rId9" w:history="1">
              <w:r w:rsidRPr="0053565F">
                <w:rPr>
                  <w:rStyle w:val="Hyperlink"/>
                  <w:rFonts w:ascii="Times New Roman" w:eastAsia="Times New Roman" w:hAnsi="Times New Roman" w:cs="Times New Roman"/>
                  <w:b/>
                  <w:bCs/>
                  <w:i/>
                  <w:iCs/>
                </w:rPr>
                <w:t>mhassanpur@gmail.com</w:t>
              </w:r>
            </w:hyperlink>
          </w:p>
          <w:p w14:paraId="681358F8"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p>
        </w:tc>
        <w:tc>
          <w:tcPr>
            <w:tcW w:w="2500" w:type="pct"/>
            <w:shd w:val="clear" w:color="auto" w:fill="auto"/>
          </w:tcPr>
          <w:p w14:paraId="4948FF28"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r w:rsidRPr="0053565F">
              <w:rPr>
                <w:rFonts w:ascii="Times New Roman" w:eastAsia="Times New Roman" w:hAnsi="Times New Roman" w:cs="Times New Roman"/>
                <w:b/>
                <w:bCs/>
                <w:i/>
                <w:iCs/>
                <w:color w:val="auto"/>
                <w:sz w:val="28"/>
                <w:szCs w:val="28"/>
              </w:rPr>
              <w:t>Rajesh Somasundaran</w:t>
            </w:r>
          </w:p>
          <w:p w14:paraId="10716BF0" w14:textId="77777777" w:rsidR="00F3089A" w:rsidRPr="0053565F" w:rsidRDefault="00F3089A" w:rsidP="00F3089A">
            <w:pPr>
              <w:spacing w:line="240" w:lineRule="auto"/>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SID: 008064563</w:t>
            </w:r>
          </w:p>
          <w:p w14:paraId="6A4697D3" w14:textId="77777777" w:rsidR="00F3089A" w:rsidRPr="0053565F" w:rsidRDefault="00F3089A" w:rsidP="00F3089A">
            <w:pPr>
              <w:spacing w:line="240" w:lineRule="auto"/>
              <w:rPr>
                <w:rFonts w:ascii="Times New Roman" w:eastAsia="Times New Roman" w:hAnsi="Times New Roman" w:cs="Times New Roman"/>
                <w:b/>
                <w:bCs/>
                <w:i/>
                <w:iCs/>
                <w:color w:val="auto"/>
              </w:rPr>
            </w:pPr>
            <w:r w:rsidRPr="0053565F">
              <w:rPr>
                <w:rFonts w:ascii="Times New Roman" w:eastAsia="Times New Roman" w:hAnsi="Times New Roman" w:cs="Times New Roman"/>
                <w:b/>
                <w:bCs/>
                <w:i/>
                <w:iCs/>
                <w:color w:val="auto"/>
              </w:rPr>
              <w:t xml:space="preserve">            Email: </w:t>
            </w:r>
            <w:hyperlink r:id="rId10" w:history="1">
              <w:r w:rsidRPr="0053565F">
                <w:rPr>
                  <w:rStyle w:val="Hyperlink"/>
                  <w:rFonts w:ascii="Times New Roman" w:eastAsia="Times New Roman" w:hAnsi="Times New Roman" w:cs="Times New Roman"/>
                  <w:b/>
                  <w:bCs/>
                  <w:i/>
                  <w:iCs/>
                </w:rPr>
                <w:t>rsomasundaran@gmail.com</w:t>
              </w:r>
            </w:hyperlink>
          </w:p>
          <w:p w14:paraId="313B57FD" w14:textId="77777777" w:rsidR="00F3089A" w:rsidRPr="0053565F" w:rsidRDefault="00F3089A" w:rsidP="00F3089A">
            <w:pPr>
              <w:spacing w:line="240" w:lineRule="auto"/>
              <w:rPr>
                <w:rFonts w:ascii="Times New Roman" w:eastAsia="Times New Roman" w:hAnsi="Times New Roman" w:cs="Times New Roman"/>
                <w:b/>
                <w:bCs/>
                <w:i/>
                <w:iCs/>
                <w:color w:val="auto"/>
                <w:sz w:val="28"/>
                <w:szCs w:val="28"/>
              </w:rPr>
            </w:pPr>
          </w:p>
        </w:tc>
      </w:tr>
    </w:tbl>
    <w:p w14:paraId="638FF23E" w14:textId="77777777" w:rsidR="00B23DED" w:rsidRPr="0053565F" w:rsidRDefault="00B23DED" w:rsidP="0033071D">
      <w:pPr>
        <w:spacing w:line="240" w:lineRule="auto"/>
        <w:ind w:firstLine="720"/>
        <w:jc w:val="center"/>
        <w:rPr>
          <w:rFonts w:ascii="Times New Roman" w:hAnsi="Times New Roman" w:cs="Times New Roman"/>
          <w:b/>
          <w:bCs/>
          <w:sz w:val="36"/>
          <w:szCs w:val="36"/>
        </w:rPr>
      </w:pPr>
    </w:p>
    <w:p w14:paraId="244D193B" w14:textId="77777777" w:rsidR="00B91F4A" w:rsidRPr="0053565F" w:rsidRDefault="00B91F4A">
      <w:pPr>
        <w:rPr>
          <w:rFonts w:ascii="Times New Roman" w:hAnsi="Times New Roman" w:cs="Times New Roman"/>
        </w:rPr>
      </w:pPr>
      <w:bookmarkStart w:id="2" w:name="h.opsx0vdgccpb"/>
      <w:bookmarkEnd w:id="2"/>
    </w:p>
    <w:p w14:paraId="3CCDA4B5" w14:textId="77777777" w:rsidR="00DD28AF" w:rsidRPr="0053565F" w:rsidRDefault="00DD28AF">
      <w:pPr>
        <w:rPr>
          <w:rFonts w:ascii="Times New Roman" w:hAnsi="Times New Roman" w:cs="Times New Roman"/>
        </w:rPr>
      </w:pPr>
    </w:p>
    <w:p w14:paraId="3834770A" w14:textId="77777777" w:rsidR="000D3F9A" w:rsidRPr="0053565F" w:rsidRDefault="00B91F4A" w:rsidP="000D3F9A">
      <w:pPr>
        <w:pStyle w:val="Heading1"/>
        <w:numPr>
          <w:ilvl w:val="0"/>
          <w:numId w:val="3"/>
        </w:numPr>
        <w:rPr>
          <w:rFonts w:ascii="Times New Roman" w:hAnsi="Times New Roman" w:cs="Times New Roman"/>
        </w:rPr>
      </w:pPr>
      <w:bookmarkStart w:id="3" w:name="h.9wrvx5e2tpo6"/>
      <w:bookmarkEnd w:id="3"/>
      <w:r w:rsidRPr="0053565F">
        <w:rPr>
          <w:rFonts w:ascii="Times New Roman" w:hAnsi="Times New Roman" w:cs="Times New Roman"/>
        </w:rPr>
        <w:t>Introduction</w:t>
      </w:r>
      <w:bookmarkStart w:id="4" w:name="h.iu177husubw4"/>
      <w:bookmarkEnd w:id="4"/>
    </w:p>
    <w:p w14:paraId="4FC798D1" w14:textId="77777777" w:rsidR="003463C2" w:rsidRPr="0053565F" w:rsidRDefault="00C912E5" w:rsidP="000D3F9A">
      <w:pPr>
        <w:pStyle w:val="Heading1"/>
        <w:ind w:left="360"/>
        <w:rPr>
          <w:rFonts w:ascii="Times New Roman" w:hAnsi="Times New Roman" w:cs="Times New Roman"/>
          <w:b w:val="0"/>
          <w:sz w:val="22"/>
          <w:szCs w:val="22"/>
        </w:rPr>
      </w:pPr>
      <w:r w:rsidRPr="0053565F">
        <w:rPr>
          <w:rFonts w:ascii="Times New Roman" w:hAnsi="Times New Roman" w:cs="Times New Roman"/>
          <w:b w:val="0"/>
          <w:sz w:val="22"/>
          <w:szCs w:val="22"/>
        </w:rPr>
        <w:t xml:space="preserve">This group project is intended to demonstrate our understanding of a one-pass macro processor. We have implemented </w:t>
      </w:r>
      <w:r w:rsidR="00E66228" w:rsidRPr="0053565F">
        <w:rPr>
          <w:rFonts w:ascii="Times New Roman" w:hAnsi="Times New Roman" w:cs="Times New Roman"/>
          <w:b w:val="0"/>
          <w:sz w:val="22"/>
          <w:szCs w:val="22"/>
        </w:rPr>
        <w:t xml:space="preserve">a </w:t>
      </w:r>
      <w:r w:rsidRPr="0053565F">
        <w:rPr>
          <w:rFonts w:ascii="Times New Roman" w:hAnsi="Times New Roman" w:cs="Times New Roman"/>
          <w:b w:val="0"/>
          <w:sz w:val="22"/>
          <w:szCs w:val="22"/>
        </w:rPr>
        <w:t>macro processor</w:t>
      </w:r>
      <w:r w:rsidR="00E66228" w:rsidRPr="0053565F">
        <w:rPr>
          <w:rFonts w:ascii="Times New Roman" w:hAnsi="Times New Roman" w:cs="Times New Roman"/>
          <w:b w:val="0"/>
          <w:sz w:val="22"/>
          <w:szCs w:val="22"/>
        </w:rPr>
        <w:t xml:space="preserve"> for SIC/XE assembly programs.</w:t>
      </w:r>
      <w:r w:rsidRPr="0053565F">
        <w:rPr>
          <w:rFonts w:ascii="Times New Roman" w:hAnsi="Times New Roman" w:cs="Times New Roman"/>
          <w:b w:val="0"/>
          <w:sz w:val="22"/>
          <w:szCs w:val="22"/>
        </w:rPr>
        <w:t xml:space="preserve"> The algorithm used for the macro processor implem</w:t>
      </w:r>
      <w:r w:rsidR="002D5EFB" w:rsidRPr="0053565F">
        <w:rPr>
          <w:rFonts w:ascii="Times New Roman" w:hAnsi="Times New Roman" w:cs="Times New Roman"/>
          <w:b w:val="0"/>
          <w:sz w:val="22"/>
          <w:szCs w:val="22"/>
        </w:rPr>
        <w:t>entation was taken from the text</w:t>
      </w:r>
      <w:r w:rsidRPr="0053565F">
        <w:rPr>
          <w:rFonts w:ascii="Times New Roman" w:hAnsi="Times New Roman" w:cs="Times New Roman"/>
          <w:b w:val="0"/>
          <w:sz w:val="22"/>
          <w:szCs w:val="22"/>
        </w:rPr>
        <w:t>book “System Software – An Introduction to Systems Programming</w:t>
      </w:r>
      <w:r w:rsidR="002D5EFB" w:rsidRPr="0053565F">
        <w:rPr>
          <w:rFonts w:ascii="Times New Roman" w:hAnsi="Times New Roman" w:cs="Times New Roman"/>
          <w:b w:val="0"/>
          <w:sz w:val="22"/>
          <w:szCs w:val="22"/>
        </w:rPr>
        <w:t>,</w:t>
      </w:r>
      <w:r w:rsidRPr="0053565F">
        <w:rPr>
          <w:rFonts w:ascii="Times New Roman" w:hAnsi="Times New Roman" w:cs="Times New Roman"/>
          <w:b w:val="0"/>
          <w:sz w:val="22"/>
          <w:szCs w:val="22"/>
        </w:rPr>
        <w:t>” by Leland L. Beck.</w:t>
      </w:r>
      <w:r w:rsidR="00460E42" w:rsidRPr="0053565F">
        <w:rPr>
          <w:rFonts w:ascii="Times New Roman" w:hAnsi="Times New Roman" w:cs="Times New Roman"/>
          <w:b w:val="0"/>
          <w:sz w:val="22"/>
          <w:szCs w:val="22"/>
        </w:rPr>
        <w:t xml:space="preserve"> </w:t>
      </w:r>
    </w:p>
    <w:p w14:paraId="373E7021" w14:textId="77777777" w:rsidR="005A4256" w:rsidRPr="0053565F" w:rsidRDefault="005A4256" w:rsidP="005A4256">
      <w:pPr>
        <w:rPr>
          <w:rFonts w:ascii="Times New Roman" w:hAnsi="Times New Roman" w:cs="Times New Roman"/>
        </w:rPr>
      </w:pPr>
    </w:p>
    <w:p w14:paraId="71607289" w14:textId="77777777" w:rsidR="00C43A47" w:rsidRPr="0053565F" w:rsidRDefault="00C43A47" w:rsidP="005A4256">
      <w:pPr>
        <w:rPr>
          <w:rFonts w:ascii="Times New Roman" w:hAnsi="Times New Roman" w:cs="Times New Roman"/>
        </w:rPr>
      </w:pPr>
    </w:p>
    <w:p w14:paraId="1C16D5BA" w14:textId="77777777" w:rsidR="00C43A47" w:rsidRPr="0053565F" w:rsidRDefault="00C43A47" w:rsidP="005A4256">
      <w:pPr>
        <w:rPr>
          <w:rFonts w:ascii="Times New Roman" w:hAnsi="Times New Roman" w:cs="Times New Roman"/>
        </w:rPr>
      </w:pPr>
    </w:p>
    <w:p w14:paraId="33120009" w14:textId="77777777" w:rsidR="00C43A47" w:rsidRPr="0053565F" w:rsidRDefault="00C43A47" w:rsidP="005A4256">
      <w:pPr>
        <w:rPr>
          <w:rFonts w:ascii="Times New Roman" w:hAnsi="Times New Roman" w:cs="Times New Roman"/>
        </w:rPr>
      </w:pPr>
    </w:p>
    <w:p w14:paraId="54982D57" w14:textId="77777777" w:rsidR="00C43A47" w:rsidRPr="0053565F" w:rsidRDefault="00C43A47" w:rsidP="005A4256">
      <w:pPr>
        <w:rPr>
          <w:rFonts w:ascii="Times New Roman" w:hAnsi="Times New Roman" w:cs="Times New Roman"/>
        </w:rPr>
      </w:pPr>
    </w:p>
    <w:p w14:paraId="6D1034CD" w14:textId="77777777" w:rsidR="00C43A47" w:rsidRPr="0053565F" w:rsidRDefault="00C43A47" w:rsidP="005A4256">
      <w:pPr>
        <w:rPr>
          <w:rFonts w:ascii="Times New Roman" w:hAnsi="Times New Roman" w:cs="Times New Roman"/>
        </w:rPr>
      </w:pPr>
    </w:p>
    <w:p w14:paraId="21C68048" w14:textId="77777777" w:rsidR="00C43A47" w:rsidRPr="0053565F" w:rsidRDefault="00C43A47" w:rsidP="005A4256">
      <w:pPr>
        <w:rPr>
          <w:rFonts w:ascii="Times New Roman" w:hAnsi="Times New Roman" w:cs="Times New Roman"/>
        </w:rPr>
      </w:pPr>
    </w:p>
    <w:p w14:paraId="5733FB88" w14:textId="77777777" w:rsidR="0040638A" w:rsidRPr="0053565F" w:rsidRDefault="0040638A" w:rsidP="005A4256">
      <w:pPr>
        <w:rPr>
          <w:rFonts w:ascii="Times New Roman" w:hAnsi="Times New Roman" w:cs="Times New Roman"/>
        </w:rPr>
      </w:pPr>
    </w:p>
    <w:p w14:paraId="00458526" w14:textId="77777777" w:rsidR="0040638A" w:rsidRPr="0053565F" w:rsidRDefault="0040638A" w:rsidP="005A4256">
      <w:pPr>
        <w:rPr>
          <w:rFonts w:ascii="Times New Roman" w:hAnsi="Times New Roman" w:cs="Times New Roman"/>
        </w:rPr>
      </w:pPr>
    </w:p>
    <w:p w14:paraId="0611B622" w14:textId="77777777" w:rsidR="005A4256" w:rsidRPr="0053565F" w:rsidRDefault="003463C2" w:rsidP="00F35D25">
      <w:pPr>
        <w:pStyle w:val="Heading1"/>
        <w:numPr>
          <w:ilvl w:val="0"/>
          <w:numId w:val="3"/>
        </w:numPr>
        <w:rPr>
          <w:rFonts w:ascii="Times New Roman" w:hAnsi="Times New Roman" w:cs="Times New Roman"/>
        </w:rPr>
      </w:pPr>
      <w:r w:rsidRPr="0053565F">
        <w:rPr>
          <w:rFonts w:ascii="Times New Roman" w:hAnsi="Times New Roman" w:cs="Times New Roman"/>
        </w:rPr>
        <w:lastRenderedPageBreak/>
        <w:t>Architecture and Design</w:t>
      </w:r>
    </w:p>
    <w:p w14:paraId="7084FA16" w14:textId="77777777" w:rsidR="005A4256" w:rsidRPr="0053565F" w:rsidRDefault="00F72221" w:rsidP="00F35D25">
      <w:pPr>
        <w:pStyle w:val="Heading1"/>
        <w:numPr>
          <w:ilvl w:val="1"/>
          <w:numId w:val="4"/>
        </w:numPr>
        <w:ind w:left="720"/>
        <w:rPr>
          <w:rFonts w:ascii="Times New Roman" w:hAnsi="Times New Roman" w:cs="Times New Roman"/>
          <w:sz w:val="28"/>
          <w:szCs w:val="28"/>
        </w:rPr>
      </w:pPr>
      <w:r w:rsidRPr="0053565F">
        <w:rPr>
          <w:rFonts w:ascii="Times New Roman" w:hAnsi="Times New Roman" w:cs="Times New Roman"/>
          <w:sz w:val="28"/>
          <w:szCs w:val="28"/>
        </w:rPr>
        <w:t>Design analysis</w:t>
      </w:r>
      <w:bookmarkStart w:id="5" w:name="h.5id1h0wmsfii"/>
      <w:bookmarkEnd w:id="5"/>
    </w:p>
    <w:p w14:paraId="387B0DFF" w14:textId="77777777" w:rsidR="002C3727" w:rsidRPr="0053565F" w:rsidRDefault="00E76D49" w:rsidP="00FB1159">
      <w:pPr>
        <w:rPr>
          <w:rFonts w:ascii="Times New Roman" w:hAnsi="Times New Roman" w:cs="Times New Roman"/>
        </w:rPr>
      </w:pPr>
      <w:r w:rsidRPr="0053565F">
        <w:rPr>
          <w:rFonts w:ascii="Times New Roman" w:hAnsi="Times New Roman" w:cs="Times New Roman"/>
        </w:rPr>
        <w:t xml:space="preserve">We have taken </w:t>
      </w:r>
      <w:r w:rsidR="00264864" w:rsidRPr="0053565F">
        <w:rPr>
          <w:rFonts w:ascii="Times New Roman" w:hAnsi="Times New Roman" w:cs="Times New Roman"/>
        </w:rPr>
        <w:t xml:space="preserve">the approach of </w:t>
      </w:r>
      <w:r w:rsidR="002D5EFB" w:rsidRPr="0053565F">
        <w:rPr>
          <w:rFonts w:ascii="Times New Roman" w:hAnsi="Times New Roman" w:cs="Times New Roman"/>
        </w:rPr>
        <w:t xml:space="preserve">a </w:t>
      </w:r>
      <w:r w:rsidR="00B44C0C" w:rsidRPr="0053565F">
        <w:rPr>
          <w:rFonts w:ascii="Times New Roman" w:hAnsi="Times New Roman" w:cs="Times New Roman"/>
        </w:rPr>
        <w:t xml:space="preserve">simple yet </w:t>
      </w:r>
      <w:r w:rsidR="00264864" w:rsidRPr="0053565F">
        <w:rPr>
          <w:rFonts w:ascii="Times New Roman" w:hAnsi="Times New Roman" w:cs="Times New Roman"/>
        </w:rPr>
        <w:t>modular software desi</w:t>
      </w:r>
      <w:r w:rsidR="002D5EFB" w:rsidRPr="0053565F">
        <w:rPr>
          <w:rFonts w:ascii="Times New Roman" w:hAnsi="Times New Roman" w:cs="Times New Roman"/>
        </w:rPr>
        <w:t>gn in our implementation of the</w:t>
      </w:r>
      <w:r w:rsidR="00264864" w:rsidRPr="0053565F">
        <w:rPr>
          <w:rFonts w:ascii="Times New Roman" w:hAnsi="Times New Roman" w:cs="Times New Roman"/>
        </w:rPr>
        <w:t xml:space="preserve"> macro processor. </w:t>
      </w:r>
      <w:r w:rsidR="00FB1159" w:rsidRPr="0053565F">
        <w:rPr>
          <w:rFonts w:ascii="Times New Roman" w:hAnsi="Times New Roman" w:cs="Times New Roman"/>
        </w:rPr>
        <w:t>M</w:t>
      </w:r>
      <w:r w:rsidR="00346A85" w:rsidRPr="0053565F">
        <w:rPr>
          <w:rFonts w:ascii="Times New Roman" w:hAnsi="Times New Roman" w:cs="Times New Roman"/>
        </w:rPr>
        <w:t>ajor functionalit</w:t>
      </w:r>
      <w:r w:rsidR="00FB1159" w:rsidRPr="0053565F">
        <w:rPr>
          <w:rFonts w:ascii="Times New Roman" w:hAnsi="Times New Roman" w:cs="Times New Roman"/>
        </w:rPr>
        <w:t>ies</w:t>
      </w:r>
      <w:r w:rsidR="00346A85" w:rsidRPr="0053565F">
        <w:rPr>
          <w:rFonts w:ascii="Times New Roman" w:hAnsi="Times New Roman" w:cs="Times New Roman"/>
        </w:rPr>
        <w:t xml:space="preserve"> of the macro processor viz. DEFINE, GETLINE, PROCESSLINE, EXPAND</w:t>
      </w:r>
      <w:r w:rsidR="002D5EFB" w:rsidRPr="0053565F">
        <w:rPr>
          <w:rFonts w:ascii="Times New Roman" w:hAnsi="Times New Roman" w:cs="Times New Roman"/>
        </w:rPr>
        <w:t>,</w:t>
      </w:r>
      <w:r w:rsidR="00346A85" w:rsidRPr="0053565F">
        <w:rPr>
          <w:rFonts w:ascii="Times New Roman" w:hAnsi="Times New Roman" w:cs="Times New Roman"/>
        </w:rPr>
        <w:t xml:space="preserve"> etc. are</w:t>
      </w:r>
      <w:r w:rsidR="00FB1159" w:rsidRPr="0053565F">
        <w:rPr>
          <w:rFonts w:ascii="Times New Roman" w:hAnsi="Times New Roman" w:cs="Times New Roman"/>
        </w:rPr>
        <w:t xml:space="preserve"> isolated into </w:t>
      </w:r>
      <w:r w:rsidR="00346A85" w:rsidRPr="0053565F">
        <w:rPr>
          <w:rFonts w:ascii="Times New Roman" w:hAnsi="Times New Roman" w:cs="Times New Roman"/>
        </w:rPr>
        <w:t>separate module</w:t>
      </w:r>
      <w:r w:rsidR="00FB1159" w:rsidRPr="0053565F">
        <w:rPr>
          <w:rFonts w:ascii="Times New Roman" w:hAnsi="Times New Roman" w:cs="Times New Roman"/>
        </w:rPr>
        <w:t>s</w:t>
      </w:r>
      <w:r w:rsidR="00346A85" w:rsidRPr="0053565F">
        <w:rPr>
          <w:rFonts w:ascii="Times New Roman" w:hAnsi="Times New Roman" w:cs="Times New Roman"/>
        </w:rPr>
        <w:t xml:space="preserve">. Interfaces between the modules are </w:t>
      </w:r>
      <w:r w:rsidR="00FB1159" w:rsidRPr="0053565F">
        <w:rPr>
          <w:rFonts w:ascii="Times New Roman" w:hAnsi="Times New Roman" w:cs="Times New Roman"/>
        </w:rPr>
        <w:t>established by means of clearly defined function parameters</w:t>
      </w:r>
      <w:r w:rsidR="001739CB" w:rsidRPr="0053565F">
        <w:rPr>
          <w:rFonts w:ascii="Times New Roman" w:hAnsi="Times New Roman" w:cs="Times New Roman"/>
        </w:rPr>
        <w:t>.</w:t>
      </w:r>
    </w:p>
    <w:p w14:paraId="63D4C7D3" w14:textId="77777777" w:rsidR="001739CB" w:rsidRPr="0053565F" w:rsidRDefault="001739CB" w:rsidP="00FB1159">
      <w:pPr>
        <w:rPr>
          <w:rFonts w:ascii="Times New Roman" w:hAnsi="Times New Roman" w:cs="Times New Roman"/>
        </w:rPr>
      </w:pPr>
    </w:p>
    <w:p w14:paraId="7502E1D6" w14:textId="77777777" w:rsidR="00FB1159" w:rsidRPr="0053565F" w:rsidRDefault="00200799" w:rsidP="00FB1159">
      <w:pPr>
        <w:rPr>
          <w:rFonts w:ascii="Times New Roman" w:hAnsi="Times New Roman" w:cs="Times New Roman"/>
        </w:rPr>
      </w:pPr>
      <w:r w:rsidRPr="0053565F">
        <w:rPr>
          <w:rFonts w:ascii="Times New Roman" w:hAnsi="Times New Roman" w:cs="Times New Roman"/>
        </w:rPr>
        <w:t>The modular approach</w:t>
      </w:r>
      <w:r w:rsidR="001A7A3D" w:rsidRPr="0053565F">
        <w:rPr>
          <w:rFonts w:ascii="Times New Roman" w:hAnsi="Times New Roman" w:cs="Times New Roman"/>
        </w:rPr>
        <w:t xml:space="preserve"> allows the whole implementation or parts of it to be reused in conjunc</w:t>
      </w:r>
      <w:r w:rsidR="001739CB" w:rsidRPr="0053565F">
        <w:rPr>
          <w:rFonts w:ascii="Times New Roman" w:hAnsi="Times New Roman" w:cs="Times New Roman"/>
        </w:rPr>
        <w:t>tion with other system software</w:t>
      </w:r>
      <w:r w:rsidR="001A7A3D" w:rsidRPr="0053565F">
        <w:rPr>
          <w:rFonts w:ascii="Times New Roman" w:hAnsi="Times New Roman" w:cs="Times New Roman"/>
        </w:rPr>
        <w:t xml:space="preserve"> such as assemblers.</w:t>
      </w:r>
      <w:r w:rsidR="002C3727" w:rsidRPr="0053565F">
        <w:rPr>
          <w:rFonts w:ascii="Times New Roman" w:hAnsi="Times New Roman" w:cs="Times New Roman"/>
        </w:rPr>
        <w:t xml:space="preserve"> Th</w:t>
      </w:r>
      <w:r w:rsidRPr="0053565F">
        <w:rPr>
          <w:rFonts w:ascii="Times New Roman" w:hAnsi="Times New Roman" w:cs="Times New Roman"/>
        </w:rPr>
        <w:t>is</w:t>
      </w:r>
      <w:r w:rsidR="002C3727" w:rsidRPr="0053565F">
        <w:rPr>
          <w:rFonts w:ascii="Times New Roman" w:hAnsi="Times New Roman" w:cs="Times New Roman"/>
        </w:rPr>
        <w:t xml:space="preserve"> approach also provides greater readability of the code, and also helps in better maintainability and reusability.</w:t>
      </w:r>
      <w:r w:rsidR="001739CB" w:rsidRPr="0053565F">
        <w:rPr>
          <w:rFonts w:ascii="Times New Roman" w:hAnsi="Times New Roman" w:cs="Times New Roman"/>
        </w:rPr>
        <w:t xml:space="preserve">  For example, one decision that we made early in the coding was to create a parsing data structure </w:t>
      </w:r>
      <w:proofErr w:type="spellStart"/>
      <w:r w:rsidR="001739CB" w:rsidRPr="0053565F">
        <w:rPr>
          <w:rFonts w:ascii="Times New Roman" w:hAnsi="Times New Roman" w:cs="Times New Roman"/>
          <w:i/>
        </w:rPr>
        <w:t>parse_info_t</w:t>
      </w:r>
      <w:proofErr w:type="spellEnd"/>
      <w:r w:rsidR="001739CB" w:rsidRPr="0053565F">
        <w:rPr>
          <w:rFonts w:ascii="Times New Roman" w:hAnsi="Times New Roman" w:cs="Times New Roman"/>
        </w:rPr>
        <w:t xml:space="preserve"> which would copy input from a buffer, error check the line for format, and then divide the line into the label, </w:t>
      </w:r>
      <w:proofErr w:type="spellStart"/>
      <w:r w:rsidR="001739CB" w:rsidRPr="0053565F">
        <w:rPr>
          <w:rFonts w:ascii="Times New Roman" w:hAnsi="Times New Roman" w:cs="Times New Roman"/>
        </w:rPr>
        <w:t>opcode</w:t>
      </w:r>
      <w:proofErr w:type="spellEnd"/>
      <w:r w:rsidR="001739CB" w:rsidRPr="0053565F">
        <w:rPr>
          <w:rFonts w:ascii="Times New Roman" w:hAnsi="Times New Roman" w:cs="Times New Roman"/>
        </w:rPr>
        <w:t>, and operands.  This allowed us to quickly and efficiently operate on the data within each module without having to recreate the parsing process.</w:t>
      </w:r>
      <w:r w:rsidR="00F9461A" w:rsidRPr="0053565F">
        <w:rPr>
          <w:rFonts w:ascii="Times New Roman" w:hAnsi="Times New Roman" w:cs="Times New Roman"/>
        </w:rPr>
        <w:t xml:space="preserve">  We also decided to keep a pointer to a buffer containing the current line, so that each module could communicate to the other modules as to where to operate next.</w:t>
      </w:r>
    </w:p>
    <w:p w14:paraId="0A9EB612" w14:textId="77777777" w:rsidR="001A7A3D" w:rsidRPr="0053565F" w:rsidRDefault="001A7A3D" w:rsidP="00FB1159">
      <w:pPr>
        <w:rPr>
          <w:rFonts w:ascii="Times New Roman" w:hAnsi="Times New Roman" w:cs="Times New Roman"/>
        </w:rPr>
      </w:pPr>
    </w:p>
    <w:p w14:paraId="05BB969A" w14:textId="77777777" w:rsidR="001739CB" w:rsidRPr="0053565F" w:rsidRDefault="00A663DB" w:rsidP="001739CB">
      <w:pPr>
        <w:rPr>
          <w:rFonts w:ascii="Times New Roman" w:hAnsi="Times New Roman" w:cs="Times New Roman"/>
        </w:rPr>
      </w:pPr>
      <w:r w:rsidRPr="0053565F">
        <w:rPr>
          <w:rFonts w:ascii="Times New Roman" w:hAnsi="Times New Roman" w:cs="Times New Roman"/>
        </w:rPr>
        <w:t xml:space="preserve">The design was </w:t>
      </w:r>
      <w:r w:rsidR="00CB4DA7" w:rsidRPr="0053565F">
        <w:rPr>
          <w:rFonts w:ascii="Times New Roman" w:hAnsi="Times New Roman" w:cs="Times New Roman"/>
        </w:rPr>
        <w:t xml:space="preserve">made with extensibility capabilities in mind, so that the basic functionality could be implemented first and then extension of it with additional features </w:t>
      </w:r>
      <w:r w:rsidR="00A76692" w:rsidRPr="0053565F">
        <w:rPr>
          <w:rFonts w:ascii="Times New Roman" w:hAnsi="Times New Roman" w:cs="Times New Roman"/>
        </w:rPr>
        <w:t>could</w:t>
      </w:r>
      <w:r w:rsidR="00CB4DA7" w:rsidRPr="0053565F">
        <w:rPr>
          <w:rFonts w:ascii="Times New Roman" w:hAnsi="Times New Roman" w:cs="Times New Roman"/>
        </w:rPr>
        <w:t xml:space="preserve"> be </w:t>
      </w:r>
      <w:r w:rsidR="00447255" w:rsidRPr="0053565F">
        <w:rPr>
          <w:rFonts w:ascii="Times New Roman" w:hAnsi="Times New Roman" w:cs="Times New Roman"/>
        </w:rPr>
        <w:t>done easily</w:t>
      </w:r>
      <w:r w:rsidR="00FF3D07" w:rsidRPr="0053565F">
        <w:rPr>
          <w:rFonts w:ascii="Times New Roman" w:hAnsi="Times New Roman" w:cs="Times New Roman"/>
        </w:rPr>
        <w:t xml:space="preserve">. </w:t>
      </w:r>
      <w:r w:rsidR="001739CB" w:rsidRPr="0053565F">
        <w:rPr>
          <w:rFonts w:ascii="Times New Roman" w:hAnsi="Times New Roman" w:cs="Times New Roman"/>
        </w:rPr>
        <w:t xml:space="preserve"> </w:t>
      </w:r>
      <w:r w:rsidR="00F9461A" w:rsidRPr="0053565F">
        <w:rPr>
          <w:rFonts w:ascii="Times New Roman" w:hAnsi="Times New Roman" w:cs="Times New Roman"/>
        </w:rPr>
        <w:t>We first implemented NAMTAB, ARGTAB, and DEFTAB as described in Fig 4.4 in the book.  However, in order to support extended features, as well as to optimize resource utilization and access speed, we rewrote ARGTAB using a hash table.  Conditional Macro Expansion was made possible by upgrading the EXPAND module.</w:t>
      </w:r>
    </w:p>
    <w:p w14:paraId="088D3F0E" w14:textId="77777777" w:rsidR="001A7A3D" w:rsidRPr="0053565F" w:rsidRDefault="001A7A3D" w:rsidP="00FB1159">
      <w:pPr>
        <w:rPr>
          <w:rFonts w:ascii="Times New Roman" w:hAnsi="Times New Roman" w:cs="Times New Roman"/>
        </w:rPr>
      </w:pPr>
    </w:p>
    <w:p w14:paraId="2DB8BCE6" w14:textId="77777777" w:rsidR="00FB1159" w:rsidRPr="0053565F" w:rsidRDefault="00FB1159" w:rsidP="00FB1159">
      <w:pPr>
        <w:rPr>
          <w:rFonts w:ascii="Times New Roman" w:hAnsi="Times New Roman" w:cs="Times New Roman"/>
        </w:rPr>
      </w:pPr>
    </w:p>
    <w:p w14:paraId="2333A1F7" w14:textId="77777777" w:rsidR="00B93EE8" w:rsidRPr="0053565F" w:rsidRDefault="00B93EE8" w:rsidP="00FB1159">
      <w:pPr>
        <w:rPr>
          <w:rFonts w:ascii="Times New Roman" w:hAnsi="Times New Roman" w:cs="Times New Roman"/>
        </w:rPr>
      </w:pPr>
      <w:r w:rsidRPr="0053565F">
        <w:rPr>
          <w:rFonts w:ascii="Times New Roman" w:hAnsi="Times New Roman" w:cs="Times New Roman"/>
        </w:rPr>
        <w:t xml:space="preserve">The low level design also accounted for </w:t>
      </w:r>
      <w:r w:rsidR="00C77C4E" w:rsidRPr="0053565F">
        <w:rPr>
          <w:rFonts w:ascii="Times New Roman" w:hAnsi="Times New Roman" w:cs="Times New Roman"/>
        </w:rPr>
        <w:t xml:space="preserve">a </w:t>
      </w:r>
      <w:r w:rsidRPr="0053565F">
        <w:rPr>
          <w:rFonts w:ascii="Times New Roman" w:hAnsi="Times New Roman" w:cs="Times New Roman"/>
        </w:rPr>
        <w:t>performance efficient and secure implementation</w:t>
      </w:r>
      <w:r w:rsidR="00B44C0C" w:rsidRPr="0053565F">
        <w:rPr>
          <w:rFonts w:ascii="Times New Roman" w:hAnsi="Times New Roman" w:cs="Times New Roman"/>
        </w:rPr>
        <w:t>.</w:t>
      </w:r>
      <w:r w:rsidRPr="0053565F">
        <w:rPr>
          <w:rFonts w:ascii="Times New Roman" w:hAnsi="Times New Roman" w:cs="Times New Roman"/>
        </w:rPr>
        <w:t xml:space="preserve"> </w:t>
      </w:r>
      <w:r w:rsidR="00626B74" w:rsidRPr="0053565F">
        <w:rPr>
          <w:rFonts w:ascii="Times New Roman" w:hAnsi="Times New Roman" w:cs="Times New Roman"/>
        </w:rPr>
        <w:t>Inside functions, m</w:t>
      </w:r>
      <w:r w:rsidR="00B86C89" w:rsidRPr="0053565F">
        <w:rPr>
          <w:rFonts w:ascii="Times New Roman" w:hAnsi="Times New Roman" w:cs="Times New Roman"/>
        </w:rPr>
        <w:t xml:space="preserve">emory is allocated only when needed and are freed when no longer needed. </w:t>
      </w:r>
      <w:r w:rsidR="009D6AEA" w:rsidRPr="0053565F">
        <w:rPr>
          <w:rFonts w:ascii="Times New Roman" w:hAnsi="Times New Roman" w:cs="Times New Roman"/>
        </w:rPr>
        <w:t>Secure versions of library functi</w:t>
      </w:r>
      <w:r w:rsidR="00626B74" w:rsidRPr="0053565F">
        <w:rPr>
          <w:rFonts w:ascii="Times New Roman" w:hAnsi="Times New Roman" w:cs="Times New Roman"/>
        </w:rPr>
        <w:t>ons are used wherever possible, and f</w:t>
      </w:r>
      <w:r w:rsidR="009D6AEA" w:rsidRPr="0053565F">
        <w:rPr>
          <w:rFonts w:ascii="Times New Roman" w:hAnsi="Times New Roman" w:cs="Times New Roman"/>
        </w:rPr>
        <w:t xml:space="preserve">ile operations (such as open/close, read/write) are done in such a way that the I/O time is reduced.  </w:t>
      </w:r>
    </w:p>
    <w:p w14:paraId="0ED9557A" w14:textId="77777777" w:rsidR="00B93EE8" w:rsidRPr="0053565F" w:rsidRDefault="00B93EE8" w:rsidP="00FB1159">
      <w:pPr>
        <w:rPr>
          <w:rFonts w:ascii="Times New Roman" w:hAnsi="Times New Roman" w:cs="Times New Roman"/>
        </w:rPr>
      </w:pPr>
    </w:p>
    <w:p w14:paraId="42B0ED81" w14:textId="77777777" w:rsidR="00CA21A0" w:rsidRPr="0053565F" w:rsidRDefault="00CA21A0" w:rsidP="00FB1159">
      <w:pPr>
        <w:rPr>
          <w:rFonts w:ascii="Times New Roman" w:hAnsi="Times New Roman" w:cs="Times New Roman"/>
        </w:rPr>
      </w:pPr>
    </w:p>
    <w:p w14:paraId="189452F2" w14:textId="77777777" w:rsidR="00CA21A0" w:rsidRPr="0053565F" w:rsidRDefault="00CA21A0" w:rsidP="00FB1159">
      <w:pPr>
        <w:rPr>
          <w:rFonts w:ascii="Times New Roman" w:hAnsi="Times New Roman" w:cs="Times New Roman"/>
        </w:rPr>
      </w:pPr>
    </w:p>
    <w:p w14:paraId="0D3EC2AB" w14:textId="77777777" w:rsidR="00CA21A0" w:rsidRPr="0053565F" w:rsidRDefault="00CA21A0" w:rsidP="00FB1159">
      <w:pPr>
        <w:rPr>
          <w:rFonts w:ascii="Times New Roman" w:hAnsi="Times New Roman" w:cs="Times New Roman"/>
        </w:rPr>
      </w:pPr>
    </w:p>
    <w:p w14:paraId="3BBEC8CD" w14:textId="77777777" w:rsidR="00CA21A0" w:rsidRPr="0053565F" w:rsidRDefault="00CA21A0" w:rsidP="00FB1159">
      <w:pPr>
        <w:rPr>
          <w:rFonts w:ascii="Times New Roman" w:hAnsi="Times New Roman" w:cs="Times New Roman"/>
        </w:rPr>
      </w:pPr>
    </w:p>
    <w:p w14:paraId="212A4088" w14:textId="77777777" w:rsidR="00CA21A0" w:rsidRDefault="00CA21A0" w:rsidP="00FB1159">
      <w:pPr>
        <w:rPr>
          <w:rFonts w:ascii="Times New Roman" w:hAnsi="Times New Roman" w:cs="Times New Roman"/>
        </w:rPr>
      </w:pPr>
    </w:p>
    <w:p w14:paraId="6CFA75FF" w14:textId="77777777" w:rsidR="003D0CB4" w:rsidRPr="0053565F" w:rsidRDefault="003D0CB4" w:rsidP="00FB1159">
      <w:pPr>
        <w:rPr>
          <w:rFonts w:ascii="Times New Roman" w:hAnsi="Times New Roman" w:cs="Times New Roman"/>
        </w:rPr>
      </w:pPr>
    </w:p>
    <w:p w14:paraId="5F8DBA9C" w14:textId="77777777" w:rsidR="00CA21A0" w:rsidRPr="0053565F" w:rsidRDefault="00CA21A0" w:rsidP="00FB1159">
      <w:pPr>
        <w:rPr>
          <w:rFonts w:ascii="Times New Roman" w:hAnsi="Times New Roman" w:cs="Times New Roman"/>
        </w:rPr>
      </w:pPr>
    </w:p>
    <w:p w14:paraId="5B3CDFFE" w14:textId="77777777" w:rsidR="00CA21A0" w:rsidRPr="0053565F" w:rsidRDefault="00CA21A0" w:rsidP="00FB1159">
      <w:pPr>
        <w:rPr>
          <w:rFonts w:ascii="Times New Roman" w:hAnsi="Times New Roman" w:cs="Times New Roman"/>
        </w:rPr>
      </w:pPr>
    </w:p>
    <w:p w14:paraId="4969EDA3" w14:textId="77777777" w:rsidR="00CA21A0" w:rsidRPr="0053565F" w:rsidRDefault="00CA21A0" w:rsidP="00FB1159">
      <w:pPr>
        <w:rPr>
          <w:rFonts w:ascii="Times New Roman" w:hAnsi="Times New Roman" w:cs="Times New Roman"/>
        </w:rPr>
      </w:pPr>
    </w:p>
    <w:p w14:paraId="7FCE624C" w14:textId="77777777" w:rsidR="00CA21A0" w:rsidRPr="0053565F" w:rsidRDefault="00CA21A0" w:rsidP="00FB1159">
      <w:pPr>
        <w:rPr>
          <w:rFonts w:ascii="Times New Roman" w:hAnsi="Times New Roman" w:cs="Times New Roman"/>
        </w:rPr>
      </w:pPr>
    </w:p>
    <w:p w14:paraId="2B9E06E1" w14:textId="77777777" w:rsidR="00CA21A0" w:rsidRPr="0053565F" w:rsidRDefault="00CA21A0" w:rsidP="00FB1159">
      <w:pPr>
        <w:rPr>
          <w:rFonts w:ascii="Times New Roman" w:hAnsi="Times New Roman" w:cs="Times New Roman"/>
        </w:rPr>
      </w:pPr>
    </w:p>
    <w:p w14:paraId="687AB695" w14:textId="77777777" w:rsidR="006C2974" w:rsidRPr="0053565F" w:rsidRDefault="006C2974" w:rsidP="00CD2B8E">
      <w:pPr>
        <w:pStyle w:val="Heading1"/>
        <w:numPr>
          <w:ilvl w:val="1"/>
          <w:numId w:val="4"/>
        </w:numPr>
        <w:ind w:left="720"/>
        <w:rPr>
          <w:rFonts w:ascii="Times New Roman" w:hAnsi="Times New Roman" w:cs="Times New Roman"/>
          <w:sz w:val="28"/>
          <w:szCs w:val="28"/>
        </w:rPr>
      </w:pPr>
      <w:r w:rsidRPr="0053565F">
        <w:rPr>
          <w:rFonts w:ascii="Times New Roman" w:hAnsi="Times New Roman" w:cs="Times New Roman"/>
          <w:sz w:val="28"/>
          <w:szCs w:val="28"/>
        </w:rPr>
        <w:lastRenderedPageBreak/>
        <w:t>Flow Charts</w:t>
      </w:r>
    </w:p>
    <w:p w14:paraId="46BB71F5" w14:textId="77777777" w:rsidR="00FE58F0" w:rsidRPr="0053565F" w:rsidRDefault="00FE58F0">
      <w:pPr>
        <w:spacing w:line="240" w:lineRule="auto"/>
        <w:rPr>
          <w:rFonts w:ascii="Times New Roman" w:hAnsi="Times New Roman" w:cs="Times New Roman"/>
        </w:rPr>
      </w:pPr>
    </w:p>
    <w:p w14:paraId="200F9933" w14:textId="77777777" w:rsidR="00B91F4A" w:rsidRPr="0053565F" w:rsidRDefault="00B91F4A">
      <w:pPr>
        <w:pStyle w:val="Heading3"/>
        <w:jc w:val="center"/>
        <w:rPr>
          <w:rFonts w:ascii="Times New Roman" w:hAnsi="Times New Roman" w:cs="Times New Roman"/>
        </w:rPr>
      </w:pPr>
      <w:bookmarkStart w:id="6" w:name="h.25eo33ku4mo1"/>
      <w:bookmarkEnd w:id="6"/>
      <w:r w:rsidRPr="0053565F">
        <w:rPr>
          <w:rFonts w:ascii="Times New Roman" w:hAnsi="Times New Roman" w:cs="Times New Roman"/>
        </w:rPr>
        <w:t>Macro-processor Main Procedure</w:t>
      </w:r>
    </w:p>
    <w:p w14:paraId="11750129" w14:textId="77777777" w:rsidR="006939CA" w:rsidRPr="0053565F" w:rsidRDefault="006939CA" w:rsidP="006939CA">
      <w:pPr>
        <w:rPr>
          <w:rFonts w:ascii="Times New Roman" w:hAnsi="Times New Roman" w:cs="Times New Roman"/>
        </w:rPr>
      </w:pPr>
    </w:p>
    <w:p w14:paraId="50BA4E3F" w14:textId="77777777" w:rsidR="006939CA" w:rsidRPr="0053565F" w:rsidRDefault="006939CA" w:rsidP="006939CA">
      <w:pPr>
        <w:rPr>
          <w:rFonts w:ascii="Times New Roman" w:hAnsi="Times New Roman" w:cs="Times New Roman"/>
        </w:rPr>
      </w:pPr>
    </w:p>
    <w:p w14:paraId="1658A440" w14:textId="77777777" w:rsidR="00B91F4A" w:rsidRPr="0053565F" w:rsidRDefault="00F72EB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4FFCC6E9" wp14:editId="2F67B3FC">
            <wp:extent cx="2738672" cy="63312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 220 - Macroprocessor - Main.png"/>
                    <pic:cNvPicPr/>
                  </pic:nvPicPr>
                  <pic:blipFill>
                    <a:blip r:embed="rId11">
                      <a:extLst>
                        <a:ext uri="{28A0092B-C50C-407E-A947-70E740481C1C}">
                          <a14:useLocalDpi xmlns:a14="http://schemas.microsoft.com/office/drawing/2010/main" val="0"/>
                        </a:ext>
                      </a:extLst>
                    </a:blip>
                    <a:stretch>
                      <a:fillRect/>
                    </a:stretch>
                  </pic:blipFill>
                  <pic:spPr>
                    <a:xfrm>
                      <a:off x="0" y="0"/>
                      <a:ext cx="2739610" cy="6333395"/>
                    </a:xfrm>
                    <a:prstGeom prst="rect">
                      <a:avLst/>
                    </a:prstGeom>
                  </pic:spPr>
                </pic:pic>
              </a:graphicData>
            </a:graphic>
          </wp:inline>
        </w:drawing>
      </w:r>
    </w:p>
    <w:p w14:paraId="61A1EB29" w14:textId="77777777" w:rsidR="00B91F4A" w:rsidRPr="0053565F" w:rsidRDefault="00B91F4A">
      <w:pPr>
        <w:spacing w:line="240" w:lineRule="auto"/>
        <w:jc w:val="center"/>
        <w:rPr>
          <w:rFonts w:ascii="Times New Roman" w:hAnsi="Times New Roman" w:cs="Times New Roman"/>
        </w:rPr>
      </w:pPr>
    </w:p>
    <w:p w14:paraId="1BC781C7" w14:textId="77777777" w:rsidR="00B125D9" w:rsidRPr="0053565F" w:rsidRDefault="00B125D9">
      <w:pPr>
        <w:spacing w:line="240" w:lineRule="auto"/>
        <w:jc w:val="center"/>
        <w:rPr>
          <w:rFonts w:ascii="Times New Roman" w:hAnsi="Times New Roman" w:cs="Times New Roman"/>
        </w:rPr>
      </w:pPr>
    </w:p>
    <w:p w14:paraId="4FCA68C3" w14:textId="77777777" w:rsidR="00B91F4A" w:rsidRPr="0053565F" w:rsidRDefault="00B91F4A" w:rsidP="00F72EB3">
      <w:pPr>
        <w:spacing w:line="240" w:lineRule="auto"/>
        <w:jc w:val="center"/>
        <w:rPr>
          <w:rFonts w:ascii="Times New Roman" w:hAnsi="Times New Roman" w:cs="Times New Roman"/>
        </w:rPr>
      </w:pPr>
      <w:r w:rsidRPr="0053565F">
        <w:rPr>
          <w:rFonts w:ascii="Times New Roman" w:hAnsi="Times New Roman" w:cs="Times New Roman"/>
        </w:rPr>
        <w:t>Figure 3.1 - Main Procedure Flowchart</w:t>
      </w:r>
      <w:bookmarkStart w:id="7" w:name="h.b12t9smsar7r"/>
      <w:bookmarkEnd w:id="7"/>
    </w:p>
    <w:p w14:paraId="2321E6E5" w14:textId="77777777" w:rsidR="00B91F4A" w:rsidRPr="0053565F" w:rsidRDefault="00B91F4A">
      <w:pPr>
        <w:pStyle w:val="Heading3"/>
        <w:pageBreakBefore/>
        <w:jc w:val="center"/>
        <w:rPr>
          <w:rFonts w:ascii="Times New Roman" w:hAnsi="Times New Roman" w:cs="Times New Roman"/>
        </w:rPr>
      </w:pPr>
      <w:bookmarkStart w:id="8" w:name="h.xf4vc0u2gg84"/>
      <w:bookmarkStart w:id="9" w:name="h.1mfr0a7rl42c"/>
      <w:bookmarkEnd w:id="8"/>
      <w:bookmarkEnd w:id="9"/>
      <w:r w:rsidRPr="0053565F">
        <w:rPr>
          <w:rFonts w:ascii="Times New Roman" w:hAnsi="Times New Roman" w:cs="Times New Roman"/>
        </w:rPr>
        <w:lastRenderedPageBreak/>
        <w:t>PROCESSLINE Procedure</w:t>
      </w:r>
    </w:p>
    <w:p w14:paraId="66A3A1CD" w14:textId="77777777" w:rsidR="00EC5D86" w:rsidRPr="0053565F" w:rsidRDefault="00EC5D86" w:rsidP="00EC5D86">
      <w:pPr>
        <w:rPr>
          <w:rFonts w:ascii="Times New Roman" w:hAnsi="Times New Roman" w:cs="Times New Roman"/>
        </w:rPr>
      </w:pPr>
    </w:p>
    <w:p w14:paraId="2E8321AC" w14:textId="77777777" w:rsidR="00EC5D86" w:rsidRPr="0053565F" w:rsidRDefault="00EC5D86" w:rsidP="00EC5D86">
      <w:pPr>
        <w:rPr>
          <w:rFonts w:ascii="Times New Roman" w:hAnsi="Times New Roman" w:cs="Times New Roman"/>
        </w:rPr>
      </w:pPr>
    </w:p>
    <w:p w14:paraId="77AF820C" w14:textId="77777777" w:rsidR="00B91F4A" w:rsidRPr="0053565F" w:rsidRDefault="00F72EB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38708E22" wp14:editId="5109820C">
            <wp:extent cx="5976799" cy="29626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 220 - Macroprocessor - PROCESSLINE.png"/>
                    <pic:cNvPicPr/>
                  </pic:nvPicPr>
                  <pic:blipFill rotWithShape="1">
                    <a:blip r:embed="rId12">
                      <a:extLst>
                        <a:ext uri="{28A0092B-C50C-407E-A947-70E740481C1C}">
                          <a14:useLocalDpi xmlns:a14="http://schemas.microsoft.com/office/drawing/2010/main" val="0"/>
                        </a:ext>
                      </a:extLst>
                    </a:blip>
                    <a:srcRect l="-746" t="-1572" r="-746" b="-1770"/>
                    <a:stretch/>
                  </pic:blipFill>
                  <pic:spPr bwMode="auto">
                    <a:xfrm>
                      <a:off x="0" y="0"/>
                      <a:ext cx="5985902" cy="2967168"/>
                    </a:xfrm>
                    <a:prstGeom prst="rect">
                      <a:avLst/>
                    </a:prstGeom>
                    <a:ln>
                      <a:noFill/>
                    </a:ln>
                    <a:extLst>
                      <a:ext uri="{53640926-AAD7-44d8-BBD7-CCE9431645EC}">
                        <a14:shadowObscured xmlns:a14="http://schemas.microsoft.com/office/drawing/2010/main"/>
                      </a:ext>
                    </a:extLst>
                  </pic:spPr>
                </pic:pic>
              </a:graphicData>
            </a:graphic>
          </wp:inline>
        </w:drawing>
      </w:r>
    </w:p>
    <w:p w14:paraId="231CF9E7" w14:textId="77777777" w:rsidR="00B91F4A" w:rsidRPr="0053565F" w:rsidRDefault="00B91F4A">
      <w:pPr>
        <w:spacing w:line="240" w:lineRule="auto"/>
        <w:jc w:val="center"/>
        <w:rPr>
          <w:rFonts w:ascii="Times New Roman" w:hAnsi="Times New Roman" w:cs="Times New Roman"/>
        </w:rPr>
      </w:pPr>
    </w:p>
    <w:p w14:paraId="29ABC9FE" w14:textId="77777777" w:rsidR="00EC5D86" w:rsidRPr="0053565F" w:rsidRDefault="00EC5D86">
      <w:pPr>
        <w:spacing w:line="240" w:lineRule="auto"/>
        <w:jc w:val="center"/>
        <w:rPr>
          <w:rFonts w:ascii="Times New Roman" w:hAnsi="Times New Roman" w:cs="Times New Roman"/>
        </w:rPr>
      </w:pPr>
    </w:p>
    <w:p w14:paraId="3E70DC28" w14:textId="77777777" w:rsidR="00B91F4A" w:rsidRPr="0053565F" w:rsidRDefault="00B91F4A">
      <w:pPr>
        <w:spacing w:line="240" w:lineRule="auto"/>
        <w:jc w:val="center"/>
        <w:rPr>
          <w:rFonts w:ascii="Times New Roman" w:hAnsi="Times New Roman" w:cs="Times New Roman"/>
        </w:rPr>
      </w:pPr>
      <w:proofErr w:type="spellStart"/>
      <w:r w:rsidRPr="0053565F">
        <w:rPr>
          <w:rFonts w:ascii="Times New Roman" w:hAnsi="Times New Roman" w:cs="Times New Roman"/>
        </w:rPr>
        <w:t>FIgure</w:t>
      </w:r>
      <w:proofErr w:type="spellEnd"/>
      <w:r w:rsidRPr="0053565F">
        <w:rPr>
          <w:rFonts w:ascii="Times New Roman" w:hAnsi="Times New Roman" w:cs="Times New Roman"/>
        </w:rPr>
        <w:t xml:space="preserve"> 3.2 - PROCESSLINE Procedure Flowchart</w:t>
      </w:r>
    </w:p>
    <w:p w14:paraId="0ABABDEE" w14:textId="77777777" w:rsidR="00B91F4A" w:rsidRPr="0053565F" w:rsidRDefault="00B91F4A">
      <w:pPr>
        <w:spacing w:line="240" w:lineRule="auto"/>
        <w:jc w:val="center"/>
        <w:rPr>
          <w:rFonts w:ascii="Times New Roman" w:hAnsi="Times New Roman" w:cs="Times New Roman"/>
        </w:rPr>
      </w:pPr>
    </w:p>
    <w:p w14:paraId="39150D4E" w14:textId="77777777" w:rsidR="002E628E" w:rsidRPr="0053565F" w:rsidRDefault="00B91F4A" w:rsidP="002E628E">
      <w:pPr>
        <w:pStyle w:val="Heading3"/>
        <w:pageBreakBefore/>
        <w:jc w:val="center"/>
        <w:rPr>
          <w:rFonts w:ascii="Times New Roman" w:hAnsi="Times New Roman" w:cs="Times New Roman"/>
        </w:rPr>
      </w:pPr>
      <w:bookmarkStart w:id="10" w:name="h.px25ndlxqsld"/>
      <w:bookmarkEnd w:id="10"/>
      <w:r w:rsidRPr="0053565F">
        <w:rPr>
          <w:rFonts w:ascii="Times New Roman" w:hAnsi="Times New Roman" w:cs="Times New Roman"/>
        </w:rPr>
        <w:lastRenderedPageBreak/>
        <w:t>DEFINE Procedure</w:t>
      </w:r>
    </w:p>
    <w:p w14:paraId="77AC4BDD" w14:textId="77777777" w:rsidR="00B91F4A" w:rsidRDefault="00F72EB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74CEDC13" wp14:editId="3EDDBD50">
            <wp:extent cx="5943600" cy="45885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 220 - Macroprocessor - DEFIN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88510"/>
                    </a:xfrm>
                    <a:prstGeom prst="rect">
                      <a:avLst/>
                    </a:prstGeom>
                  </pic:spPr>
                </pic:pic>
              </a:graphicData>
            </a:graphic>
          </wp:inline>
        </w:drawing>
      </w:r>
    </w:p>
    <w:p w14:paraId="27E75805" w14:textId="77777777" w:rsidR="002E628E" w:rsidRPr="0053565F" w:rsidRDefault="002E628E">
      <w:pPr>
        <w:spacing w:line="240" w:lineRule="auto"/>
        <w:jc w:val="center"/>
        <w:rPr>
          <w:rFonts w:ascii="Times New Roman" w:hAnsi="Times New Roman" w:cs="Times New Roman"/>
        </w:rPr>
      </w:pPr>
    </w:p>
    <w:p w14:paraId="71287FAC" w14:textId="77777777" w:rsidR="00754DED" w:rsidRPr="0053565F" w:rsidRDefault="00754DED">
      <w:pPr>
        <w:spacing w:line="240" w:lineRule="auto"/>
        <w:jc w:val="center"/>
        <w:rPr>
          <w:rFonts w:ascii="Times New Roman" w:hAnsi="Times New Roman" w:cs="Times New Roman"/>
        </w:rPr>
      </w:pPr>
    </w:p>
    <w:p w14:paraId="39B6CABE"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3.3 - DEFINE Procedure Flowchart</w:t>
      </w:r>
    </w:p>
    <w:p w14:paraId="348CAC2C" w14:textId="77777777" w:rsidR="00B91F4A" w:rsidRPr="0053565F" w:rsidRDefault="00B91F4A">
      <w:pPr>
        <w:spacing w:line="240" w:lineRule="auto"/>
        <w:jc w:val="center"/>
        <w:rPr>
          <w:rFonts w:ascii="Times New Roman" w:hAnsi="Times New Roman" w:cs="Times New Roman"/>
        </w:rPr>
      </w:pPr>
    </w:p>
    <w:p w14:paraId="13B5E2F6" w14:textId="77777777" w:rsidR="00B91F4A" w:rsidRPr="0053565F" w:rsidRDefault="00B91F4A">
      <w:pPr>
        <w:pStyle w:val="Heading3"/>
        <w:pageBreakBefore/>
        <w:jc w:val="center"/>
        <w:rPr>
          <w:rFonts w:ascii="Times New Roman" w:hAnsi="Times New Roman" w:cs="Times New Roman"/>
        </w:rPr>
      </w:pPr>
      <w:bookmarkStart w:id="11" w:name="h.1b3v051ac0k"/>
      <w:bookmarkEnd w:id="11"/>
      <w:r w:rsidRPr="0053565F">
        <w:rPr>
          <w:rFonts w:ascii="Times New Roman" w:hAnsi="Times New Roman" w:cs="Times New Roman"/>
        </w:rPr>
        <w:lastRenderedPageBreak/>
        <w:t>EXPAND Procedure</w:t>
      </w:r>
    </w:p>
    <w:p w14:paraId="43D0BC14" w14:textId="77777777" w:rsidR="00CB59D1" w:rsidRPr="0053565F" w:rsidRDefault="00CB59D1" w:rsidP="00CB59D1">
      <w:pPr>
        <w:rPr>
          <w:rFonts w:ascii="Times New Roman" w:hAnsi="Times New Roman" w:cs="Times New Roman"/>
        </w:rPr>
      </w:pPr>
    </w:p>
    <w:p w14:paraId="39CC1465" w14:textId="77777777" w:rsidR="00CB59D1" w:rsidRPr="0053565F" w:rsidRDefault="00CB59D1" w:rsidP="00CB59D1">
      <w:pPr>
        <w:rPr>
          <w:rFonts w:ascii="Times New Roman" w:hAnsi="Times New Roman" w:cs="Times New Roman"/>
        </w:rPr>
      </w:pPr>
    </w:p>
    <w:p w14:paraId="65374B51" w14:textId="77777777" w:rsidR="00B91F4A" w:rsidRPr="0053565F" w:rsidRDefault="00F72EB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5BB47C01" wp14:editId="36061951">
            <wp:extent cx="5943600" cy="4339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 220 - Macroprocessor - EXPAND.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39590"/>
                    </a:xfrm>
                    <a:prstGeom prst="rect">
                      <a:avLst/>
                    </a:prstGeom>
                  </pic:spPr>
                </pic:pic>
              </a:graphicData>
            </a:graphic>
          </wp:inline>
        </w:drawing>
      </w:r>
    </w:p>
    <w:p w14:paraId="15516075" w14:textId="77777777" w:rsidR="00B91F4A" w:rsidRPr="0053565F" w:rsidRDefault="00B91F4A">
      <w:pPr>
        <w:spacing w:line="240" w:lineRule="auto"/>
        <w:jc w:val="center"/>
        <w:rPr>
          <w:rFonts w:ascii="Times New Roman" w:hAnsi="Times New Roman" w:cs="Times New Roman"/>
        </w:rPr>
      </w:pPr>
    </w:p>
    <w:p w14:paraId="6DEE2FE8" w14:textId="77777777" w:rsidR="00D2052A" w:rsidRPr="0053565F" w:rsidRDefault="00D2052A">
      <w:pPr>
        <w:spacing w:line="240" w:lineRule="auto"/>
        <w:jc w:val="center"/>
        <w:rPr>
          <w:rFonts w:ascii="Times New Roman" w:hAnsi="Times New Roman" w:cs="Times New Roman"/>
        </w:rPr>
      </w:pPr>
    </w:p>
    <w:p w14:paraId="65B0DB74"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3.4 - EXPAND Procedure Flowchart</w:t>
      </w:r>
    </w:p>
    <w:p w14:paraId="4CDFDADD" w14:textId="77777777" w:rsidR="00B91F4A" w:rsidRPr="0053565F" w:rsidRDefault="00B91F4A">
      <w:pPr>
        <w:spacing w:line="240" w:lineRule="auto"/>
        <w:jc w:val="center"/>
        <w:rPr>
          <w:rFonts w:ascii="Times New Roman" w:hAnsi="Times New Roman" w:cs="Times New Roman"/>
        </w:rPr>
      </w:pPr>
    </w:p>
    <w:p w14:paraId="42DC3570" w14:textId="77777777" w:rsidR="00B91F4A" w:rsidRPr="0053565F" w:rsidRDefault="00B91F4A">
      <w:pPr>
        <w:pStyle w:val="Heading3"/>
        <w:pageBreakBefore/>
        <w:jc w:val="center"/>
        <w:rPr>
          <w:rFonts w:ascii="Times New Roman" w:hAnsi="Times New Roman" w:cs="Times New Roman"/>
        </w:rPr>
      </w:pPr>
      <w:bookmarkStart w:id="12" w:name="h.8j3ew9kpt630"/>
      <w:bookmarkEnd w:id="12"/>
      <w:r w:rsidRPr="0053565F">
        <w:rPr>
          <w:rFonts w:ascii="Times New Roman" w:hAnsi="Times New Roman" w:cs="Times New Roman"/>
        </w:rPr>
        <w:lastRenderedPageBreak/>
        <w:t>GETLINE Procedure</w:t>
      </w:r>
    </w:p>
    <w:p w14:paraId="14FAEBC6" w14:textId="77777777" w:rsidR="00CA21A0" w:rsidRPr="0053565F" w:rsidRDefault="00CA21A0" w:rsidP="00CA21A0">
      <w:pPr>
        <w:rPr>
          <w:rFonts w:ascii="Times New Roman" w:hAnsi="Times New Roman" w:cs="Times New Roman"/>
        </w:rPr>
      </w:pPr>
    </w:p>
    <w:p w14:paraId="7933B57C" w14:textId="77777777" w:rsidR="00CA21A0" w:rsidRPr="0053565F" w:rsidRDefault="00CA21A0" w:rsidP="00CA21A0">
      <w:pPr>
        <w:rPr>
          <w:rFonts w:ascii="Times New Roman" w:hAnsi="Times New Roman" w:cs="Times New Roman"/>
        </w:rPr>
      </w:pPr>
    </w:p>
    <w:p w14:paraId="4FC65CD8" w14:textId="77777777" w:rsidR="00B91F4A" w:rsidRPr="0053565F" w:rsidRDefault="00F72EB3">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230601EF" wp14:editId="3884E892">
            <wp:extent cx="5943600" cy="2077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E 220 - Macroprocessor - GETLIN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077720"/>
                    </a:xfrm>
                    <a:prstGeom prst="rect">
                      <a:avLst/>
                    </a:prstGeom>
                  </pic:spPr>
                </pic:pic>
              </a:graphicData>
            </a:graphic>
          </wp:inline>
        </w:drawing>
      </w:r>
    </w:p>
    <w:p w14:paraId="07E49B9F" w14:textId="77777777" w:rsidR="00B91F4A" w:rsidRPr="0053565F" w:rsidRDefault="00B91F4A">
      <w:pPr>
        <w:spacing w:line="240" w:lineRule="auto"/>
        <w:jc w:val="center"/>
        <w:rPr>
          <w:rFonts w:ascii="Times New Roman" w:hAnsi="Times New Roman" w:cs="Times New Roman"/>
        </w:rPr>
      </w:pPr>
    </w:p>
    <w:p w14:paraId="6832CB5F" w14:textId="77777777" w:rsidR="00B24867" w:rsidRPr="0053565F" w:rsidRDefault="00B24867">
      <w:pPr>
        <w:spacing w:line="240" w:lineRule="auto"/>
        <w:jc w:val="center"/>
        <w:rPr>
          <w:rFonts w:ascii="Times New Roman" w:hAnsi="Times New Roman" w:cs="Times New Roman"/>
        </w:rPr>
      </w:pPr>
    </w:p>
    <w:p w14:paraId="7FB0E695"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3.5 - GETLINE Procedure Flowchart</w:t>
      </w:r>
    </w:p>
    <w:p w14:paraId="408AD19F" w14:textId="77777777" w:rsidR="00B91F4A" w:rsidRPr="0053565F" w:rsidRDefault="00B91F4A">
      <w:pPr>
        <w:spacing w:line="240" w:lineRule="auto"/>
        <w:jc w:val="center"/>
        <w:rPr>
          <w:rFonts w:ascii="Times New Roman" w:hAnsi="Times New Roman" w:cs="Times New Roman"/>
        </w:rPr>
      </w:pPr>
    </w:p>
    <w:p w14:paraId="2898A564" w14:textId="77777777" w:rsidR="00CA21A0" w:rsidRPr="0053565F" w:rsidRDefault="00CA21A0">
      <w:pPr>
        <w:spacing w:line="240" w:lineRule="auto"/>
        <w:jc w:val="center"/>
        <w:rPr>
          <w:rFonts w:ascii="Times New Roman" w:hAnsi="Times New Roman" w:cs="Times New Roman"/>
        </w:rPr>
      </w:pPr>
    </w:p>
    <w:p w14:paraId="030DC500" w14:textId="77777777" w:rsidR="00CA21A0" w:rsidRPr="0053565F" w:rsidRDefault="00CA21A0">
      <w:pPr>
        <w:spacing w:line="240" w:lineRule="auto"/>
        <w:jc w:val="center"/>
        <w:rPr>
          <w:rFonts w:ascii="Times New Roman" w:hAnsi="Times New Roman" w:cs="Times New Roman"/>
        </w:rPr>
      </w:pPr>
    </w:p>
    <w:p w14:paraId="424B320B" w14:textId="77777777" w:rsidR="00CA21A0" w:rsidRPr="0053565F" w:rsidRDefault="00CA21A0">
      <w:pPr>
        <w:spacing w:line="240" w:lineRule="auto"/>
        <w:jc w:val="center"/>
        <w:rPr>
          <w:rFonts w:ascii="Times New Roman" w:hAnsi="Times New Roman" w:cs="Times New Roman"/>
        </w:rPr>
      </w:pPr>
    </w:p>
    <w:p w14:paraId="59CBADCF" w14:textId="77777777" w:rsidR="00FE58F0" w:rsidRPr="0053565F" w:rsidRDefault="00FE58F0" w:rsidP="00FE58F0">
      <w:pPr>
        <w:rPr>
          <w:rFonts w:ascii="Times New Roman" w:hAnsi="Times New Roman" w:cs="Times New Roman"/>
        </w:rPr>
      </w:pPr>
    </w:p>
    <w:p w14:paraId="75D7B88F" w14:textId="77777777" w:rsidR="00FE58F0" w:rsidRPr="0053565F" w:rsidRDefault="00FE58F0" w:rsidP="00F61904">
      <w:pPr>
        <w:numPr>
          <w:ilvl w:val="0"/>
          <w:numId w:val="3"/>
        </w:numPr>
        <w:rPr>
          <w:rFonts w:ascii="Times New Roman" w:hAnsi="Times New Roman" w:cs="Times New Roman"/>
          <w:b/>
          <w:bCs/>
          <w:sz w:val="36"/>
          <w:szCs w:val="36"/>
        </w:rPr>
      </w:pPr>
      <w:r w:rsidRPr="0053565F">
        <w:rPr>
          <w:rFonts w:ascii="Times New Roman" w:hAnsi="Times New Roman" w:cs="Times New Roman"/>
          <w:b/>
          <w:bCs/>
          <w:sz w:val="36"/>
          <w:szCs w:val="36"/>
        </w:rPr>
        <w:t>Algorithms and Data Structures</w:t>
      </w:r>
    </w:p>
    <w:p w14:paraId="6FD04866" w14:textId="77777777" w:rsidR="00F2091B" w:rsidRPr="0053565F" w:rsidRDefault="005C6FAC" w:rsidP="005C6FAC">
      <w:pPr>
        <w:pStyle w:val="Heading1"/>
        <w:numPr>
          <w:ilvl w:val="1"/>
          <w:numId w:val="19"/>
        </w:numPr>
        <w:rPr>
          <w:rFonts w:ascii="Times New Roman" w:hAnsi="Times New Roman" w:cs="Times New Roman"/>
          <w:sz w:val="28"/>
          <w:szCs w:val="28"/>
        </w:rPr>
      </w:pPr>
      <w:r w:rsidRPr="0053565F">
        <w:rPr>
          <w:rFonts w:ascii="Times New Roman" w:hAnsi="Times New Roman" w:cs="Times New Roman"/>
          <w:sz w:val="28"/>
          <w:szCs w:val="28"/>
        </w:rPr>
        <w:t xml:space="preserve">    </w:t>
      </w:r>
      <w:r w:rsidR="00F2091B" w:rsidRPr="0053565F">
        <w:rPr>
          <w:rFonts w:ascii="Times New Roman" w:hAnsi="Times New Roman" w:cs="Times New Roman"/>
          <w:sz w:val="28"/>
          <w:szCs w:val="28"/>
        </w:rPr>
        <w:t>Algorithm</w:t>
      </w:r>
    </w:p>
    <w:p w14:paraId="24765409" w14:textId="77777777" w:rsidR="00741C7D" w:rsidRPr="0053565F" w:rsidRDefault="0053386B" w:rsidP="00F2091B">
      <w:pPr>
        <w:rPr>
          <w:rFonts w:ascii="Times New Roman" w:hAnsi="Times New Roman" w:cs="Times New Roman"/>
        </w:rPr>
      </w:pPr>
      <w:r w:rsidRPr="0053565F">
        <w:rPr>
          <w:rFonts w:ascii="Times New Roman" w:hAnsi="Times New Roman" w:cs="Times New Roman"/>
        </w:rPr>
        <w:t>The</w:t>
      </w:r>
      <w:r w:rsidR="00F2091B" w:rsidRPr="0053565F">
        <w:rPr>
          <w:rFonts w:ascii="Times New Roman" w:hAnsi="Times New Roman" w:cs="Times New Roman"/>
        </w:rPr>
        <w:t xml:space="preserve"> algorithm described</w:t>
      </w:r>
      <w:r w:rsidR="007726E0" w:rsidRPr="0053565F">
        <w:rPr>
          <w:rFonts w:ascii="Times New Roman" w:hAnsi="Times New Roman" w:cs="Times New Roman"/>
        </w:rPr>
        <w:t xml:space="preserve"> i</w:t>
      </w:r>
      <w:r w:rsidR="00F2091B" w:rsidRPr="0053565F">
        <w:rPr>
          <w:rFonts w:ascii="Times New Roman" w:hAnsi="Times New Roman" w:cs="Times New Roman"/>
        </w:rPr>
        <w:t>n Fi</w:t>
      </w:r>
      <w:r w:rsidR="002D5EFB" w:rsidRPr="0053565F">
        <w:rPr>
          <w:rFonts w:ascii="Times New Roman" w:hAnsi="Times New Roman" w:cs="Times New Roman"/>
        </w:rPr>
        <w:t>gure 4.5 of the prescribed text</w:t>
      </w:r>
      <w:r w:rsidR="00F2091B" w:rsidRPr="0053565F">
        <w:rPr>
          <w:rFonts w:ascii="Times New Roman" w:hAnsi="Times New Roman" w:cs="Times New Roman"/>
        </w:rPr>
        <w:t>book [1]</w:t>
      </w:r>
      <w:r w:rsidRPr="0053565F">
        <w:rPr>
          <w:rFonts w:ascii="Times New Roman" w:hAnsi="Times New Roman" w:cs="Times New Roman"/>
        </w:rPr>
        <w:t xml:space="preserve"> presents an algorithm for a one-pass macro processor.  It worked well for converting Fig 4.1 source code into Fig 4.2 output</w:t>
      </w:r>
      <w:r w:rsidR="00F2091B" w:rsidRPr="0053565F">
        <w:rPr>
          <w:rFonts w:ascii="Times New Roman" w:hAnsi="Times New Roman" w:cs="Times New Roman"/>
        </w:rPr>
        <w:t>.</w:t>
      </w:r>
      <w:r w:rsidRPr="0053565F">
        <w:rPr>
          <w:rFonts w:ascii="Times New Roman" w:hAnsi="Times New Roman" w:cs="Times New Roman"/>
        </w:rPr>
        <w:t xml:space="preserve">  However in order to implement Keyword Macro Expansion and Conditional Macro Expansion, and nested forms of IF/WHILE, we had to extend the algorithm and modify the ARGTAB. </w:t>
      </w:r>
      <w:r w:rsidR="007726E0" w:rsidRPr="0053565F">
        <w:rPr>
          <w:rFonts w:ascii="Times New Roman" w:hAnsi="Times New Roman" w:cs="Times New Roman"/>
        </w:rPr>
        <w:t xml:space="preserve"> It presents an algorithm for a one-pass macro processor.</w:t>
      </w:r>
    </w:p>
    <w:p w14:paraId="6A82B528" w14:textId="77777777" w:rsidR="00741C7D" w:rsidRDefault="00741C7D" w:rsidP="00F2091B">
      <w:pPr>
        <w:rPr>
          <w:rFonts w:ascii="Times New Roman" w:hAnsi="Times New Roman" w:cs="Times New Roman"/>
        </w:rPr>
      </w:pPr>
    </w:p>
    <w:p w14:paraId="336CC235" w14:textId="77777777" w:rsidR="00C511E0" w:rsidRPr="0053565F" w:rsidRDefault="00C511E0" w:rsidP="00F2091B">
      <w:pPr>
        <w:rPr>
          <w:rFonts w:ascii="Times New Roman" w:hAnsi="Times New Roman" w:cs="Times New Roman"/>
        </w:rPr>
      </w:pPr>
    </w:p>
    <w:p w14:paraId="6E633CB3" w14:textId="77777777" w:rsidR="00741C7D" w:rsidRPr="0053565F" w:rsidRDefault="00741C7D" w:rsidP="00741C7D">
      <w:pPr>
        <w:numPr>
          <w:ilvl w:val="2"/>
          <w:numId w:val="19"/>
        </w:numPr>
        <w:rPr>
          <w:rFonts w:ascii="Times New Roman" w:hAnsi="Times New Roman" w:cs="Times New Roman"/>
          <w:b/>
          <w:bCs/>
          <w:sz w:val="24"/>
          <w:szCs w:val="24"/>
        </w:rPr>
      </w:pPr>
      <w:r w:rsidRPr="0053565F">
        <w:rPr>
          <w:rFonts w:ascii="Times New Roman" w:hAnsi="Times New Roman" w:cs="Times New Roman"/>
          <w:b/>
          <w:bCs/>
          <w:sz w:val="24"/>
          <w:szCs w:val="24"/>
        </w:rPr>
        <w:t>Modifications to EXPAND for Conditional Macro Expansion</w:t>
      </w:r>
    </w:p>
    <w:p w14:paraId="701C89DF" w14:textId="77777777" w:rsidR="00741C7D" w:rsidRPr="0053565F" w:rsidRDefault="00741C7D" w:rsidP="00741C7D">
      <w:pPr>
        <w:rPr>
          <w:rFonts w:ascii="Times New Roman" w:hAnsi="Times New Roman" w:cs="Times New Roman"/>
          <w:bCs/>
          <w:sz w:val="24"/>
          <w:szCs w:val="24"/>
        </w:rPr>
      </w:pPr>
      <w:r w:rsidRPr="0053565F">
        <w:rPr>
          <w:rFonts w:ascii="Times New Roman" w:hAnsi="Times New Roman" w:cs="Times New Roman"/>
          <w:bCs/>
          <w:sz w:val="24"/>
          <w:szCs w:val="24"/>
        </w:rPr>
        <w:t xml:space="preserve">In order for Conditional Macro Expansion to work, we needed a parser to evaluate the check inside the IF or WHILE statements.  The original </w:t>
      </w:r>
      <w:proofErr w:type="spellStart"/>
      <w:r w:rsidRPr="0053565F">
        <w:rPr>
          <w:rFonts w:ascii="Times New Roman" w:hAnsi="Times New Roman" w:cs="Times New Roman"/>
          <w:bCs/>
          <w:sz w:val="24"/>
          <w:szCs w:val="24"/>
        </w:rPr>
        <w:t>parse_line</w:t>
      </w:r>
      <w:proofErr w:type="spellEnd"/>
      <w:r w:rsidRPr="0053565F">
        <w:rPr>
          <w:rFonts w:ascii="Times New Roman" w:hAnsi="Times New Roman" w:cs="Times New Roman"/>
          <w:bCs/>
          <w:sz w:val="24"/>
          <w:szCs w:val="24"/>
        </w:rPr>
        <w:t xml:space="preserve"> method would break up the source input into 3 sections per line: label, </w:t>
      </w:r>
      <w:proofErr w:type="spellStart"/>
      <w:r w:rsidRPr="0053565F">
        <w:rPr>
          <w:rFonts w:ascii="Times New Roman" w:hAnsi="Times New Roman" w:cs="Times New Roman"/>
          <w:bCs/>
          <w:sz w:val="24"/>
          <w:szCs w:val="24"/>
        </w:rPr>
        <w:t>opcode</w:t>
      </w:r>
      <w:proofErr w:type="spellEnd"/>
      <w:r w:rsidRPr="0053565F">
        <w:rPr>
          <w:rFonts w:ascii="Times New Roman" w:hAnsi="Times New Roman" w:cs="Times New Roman"/>
          <w:bCs/>
          <w:sz w:val="24"/>
          <w:szCs w:val="24"/>
        </w:rPr>
        <w:t xml:space="preserve">, and operands.  Conditional Macro Expansion worked very nicely with the </w:t>
      </w:r>
      <w:proofErr w:type="spellStart"/>
      <w:r w:rsidRPr="0053565F">
        <w:rPr>
          <w:rFonts w:ascii="Times New Roman" w:hAnsi="Times New Roman" w:cs="Times New Roman"/>
          <w:bCs/>
          <w:sz w:val="24"/>
          <w:szCs w:val="24"/>
        </w:rPr>
        <w:t>parse_line</w:t>
      </w:r>
      <w:proofErr w:type="spellEnd"/>
      <w:r w:rsidRPr="0053565F">
        <w:rPr>
          <w:rFonts w:ascii="Times New Roman" w:hAnsi="Times New Roman" w:cs="Times New Roman"/>
          <w:bCs/>
          <w:sz w:val="24"/>
          <w:szCs w:val="24"/>
        </w:rPr>
        <w:t xml:space="preserve"> method, as the </w:t>
      </w:r>
      <w:proofErr w:type="spellStart"/>
      <w:r w:rsidRPr="0053565F">
        <w:rPr>
          <w:rFonts w:ascii="Times New Roman" w:hAnsi="Times New Roman" w:cs="Times New Roman"/>
          <w:bCs/>
          <w:sz w:val="24"/>
          <w:szCs w:val="24"/>
        </w:rPr>
        <w:t>opcode</w:t>
      </w:r>
      <w:proofErr w:type="spellEnd"/>
      <w:r w:rsidRPr="0053565F">
        <w:rPr>
          <w:rFonts w:ascii="Times New Roman" w:hAnsi="Times New Roman" w:cs="Times New Roman"/>
          <w:bCs/>
          <w:sz w:val="24"/>
          <w:szCs w:val="24"/>
        </w:rPr>
        <w:t xml:space="preserve"> would be IF or WHILE, and the condition to evaluate would be in operands.  In cases of SET as the </w:t>
      </w:r>
      <w:proofErr w:type="spellStart"/>
      <w:r w:rsidRPr="0053565F">
        <w:rPr>
          <w:rFonts w:ascii="Times New Roman" w:hAnsi="Times New Roman" w:cs="Times New Roman"/>
          <w:bCs/>
          <w:sz w:val="24"/>
          <w:szCs w:val="24"/>
        </w:rPr>
        <w:t>opcode</w:t>
      </w:r>
      <w:proofErr w:type="spellEnd"/>
      <w:r w:rsidRPr="0053565F">
        <w:rPr>
          <w:rFonts w:ascii="Times New Roman" w:hAnsi="Times New Roman" w:cs="Times New Roman"/>
          <w:bCs/>
          <w:sz w:val="24"/>
          <w:szCs w:val="24"/>
        </w:rPr>
        <w:t>, the label would contain the variable to set, and the operands would contain the result on which to set the variable.</w:t>
      </w:r>
    </w:p>
    <w:p w14:paraId="11E2311E" w14:textId="77777777" w:rsidR="00741C7D" w:rsidRPr="0053565F" w:rsidRDefault="00741C7D" w:rsidP="00741C7D">
      <w:pPr>
        <w:rPr>
          <w:rFonts w:ascii="Times New Roman" w:hAnsi="Times New Roman" w:cs="Times New Roman"/>
          <w:bCs/>
          <w:sz w:val="24"/>
          <w:szCs w:val="24"/>
        </w:rPr>
      </w:pPr>
    </w:p>
    <w:p w14:paraId="2D82FE2D" w14:textId="77777777" w:rsidR="00830DDE" w:rsidRPr="0053565F" w:rsidRDefault="00741C7D" w:rsidP="00741C7D">
      <w:pPr>
        <w:rPr>
          <w:rFonts w:ascii="Times New Roman" w:hAnsi="Times New Roman" w:cs="Times New Roman"/>
          <w:bCs/>
          <w:sz w:val="24"/>
          <w:szCs w:val="24"/>
        </w:rPr>
      </w:pPr>
      <w:r w:rsidRPr="0053565F">
        <w:rPr>
          <w:rFonts w:ascii="Times New Roman" w:hAnsi="Times New Roman" w:cs="Times New Roman"/>
          <w:bCs/>
          <w:sz w:val="24"/>
          <w:szCs w:val="24"/>
        </w:rPr>
        <w:lastRenderedPageBreak/>
        <w:t>In order to eval</w:t>
      </w:r>
      <w:r w:rsidR="00830DDE" w:rsidRPr="0053565F">
        <w:rPr>
          <w:rFonts w:ascii="Times New Roman" w:hAnsi="Times New Roman" w:cs="Times New Roman"/>
          <w:bCs/>
          <w:sz w:val="24"/>
          <w:szCs w:val="24"/>
        </w:rPr>
        <w:t xml:space="preserve">uate the conditional expressions however, we needed </w:t>
      </w:r>
      <w:r w:rsidRPr="0053565F">
        <w:rPr>
          <w:rFonts w:ascii="Times New Roman" w:hAnsi="Times New Roman" w:cs="Times New Roman"/>
          <w:bCs/>
          <w:sz w:val="24"/>
          <w:szCs w:val="24"/>
        </w:rPr>
        <w:t xml:space="preserve">a mathematical and symbolic evaluator.  </w:t>
      </w:r>
      <w:r w:rsidR="00830DDE" w:rsidRPr="0053565F">
        <w:rPr>
          <w:rFonts w:ascii="Times New Roman" w:hAnsi="Times New Roman" w:cs="Times New Roman"/>
          <w:bCs/>
          <w:sz w:val="24"/>
          <w:szCs w:val="24"/>
        </w:rPr>
        <w:t>The evaluator would need to substitute variables inside the mathematical expressions, and then mathematically evaluate the result.</w:t>
      </w:r>
      <w:r w:rsidR="00A07609" w:rsidRPr="0053565F">
        <w:rPr>
          <w:rFonts w:ascii="Times New Roman" w:hAnsi="Times New Roman" w:cs="Times New Roman"/>
          <w:bCs/>
          <w:sz w:val="24"/>
          <w:szCs w:val="24"/>
        </w:rPr>
        <w:t xml:space="preserve">  In cases of %NITEMS, the parser would call a sub-function to iterate and parse the expression.  The parser would also need to replace expressions using array values, which relied on modifications to the ARGTAB.   Because this parser is a non-trivial task worthy of its own project, we decided to only handle simple mathematical functions of +, -, *, /, and %.  It does not handle </w:t>
      </w:r>
      <w:proofErr w:type="spellStart"/>
      <w:r w:rsidR="00A07609" w:rsidRPr="0053565F">
        <w:rPr>
          <w:rFonts w:ascii="Times New Roman" w:hAnsi="Times New Roman" w:cs="Times New Roman"/>
          <w:bCs/>
          <w:sz w:val="24"/>
          <w:szCs w:val="24"/>
        </w:rPr>
        <w:t>parens</w:t>
      </w:r>
      <w:proofErr w:type="spellEnd"/>
      <w:r w:rsidR="00A07609" w:rsidRPr="0053565F">
        <w:rPr>
          <w:rFonts w:ascii="Times New Roman" w:hAnsi="Times New Roman" w:cs="Times New Roman"/>
          <w:bCs/>
          <w:sz w:val="24"/>
          <w:szCs w:val="24"/>
        </w:rPr>
        <w:t>, exponents, polynomial expansion, nor any form of calculus.</w:t>
      </w:r>
    </w:p>
    <w:p w14:paraId="155DD99E" w14:textId="77777777" w:rsidR="00830DDE" w:rsidRPr="0053565F" w:rsidRDefault="00830DDE" w:rsidP="00741C7D">
      <w:pPr>
        <w:rPr>
          <w:rFonts w:ascii="Times New Roman" w:hAnsi="Times New Roman" w:cs="Times New Roman"/>
          <w:bCs/>
          <w:sz w:val="24"/>
          <w:szCs w:val="24"/>
        </w:rPr>
      </w:pPr>
    </w:p>
    <w:p w14:paraId="4C7250FF" w14:textId="77777777" w:rsidR="001960D2" w:rsidRPr="0053565F" w:rsidRDefault="00830DDE" w:rsidP="00741C7D">
      <w:pPr>
        <w:rPr>
          <w:rFonts w:ascii="Times New Roman" w:hAnsi="Times New Roman" w:cs="Times New Roman"/>
          <w:bCs/>
          <w:sz w:val="24"/>
          <w:szCs w:val="24"/>
        </w:rPr>
      </w:pPr>
      <w:r w:rsidRPr="0053565F">
        <w:rPr>
          <w:rFonts w:ascii="Times New Roman" w:hAnsi="Times New Roman" w:cs="Times New Roman"/>
          <w:bCs/>
          <w:sz w:val="24"/>
          <w:szCs w:val="24"/>
        </w:rPr>
        <w:t>Finally, for nested conditional expansions, we needed a data structure to keep track of the level of nesting, as well as to keep track of whether to evaluate the sections as we iterated through the DEFTAB lines.  This was implemented with a simple array of integers</w:t>
      </w:r>
      <w:r w:rsidR="008E7864" w:rsidRPr="0053565F">
        <w:rPr>
          <w:rFonts w:ascii="Times New Roman" w:hAnsi="Times New Roman" w:cs="Times New Roman"/>
          <w:bCs/>
          <w:sz w:val="24"/>
          <w:szCs w:val="24"/>
        </w:rPr>
        <w:t>, functioning like a stack</w:t>
      </w:r>
      <w:r w:rsidRPr="0053565F">
        <w:rPr>
          <w:rFonts w:ascii="Times New Roman" w:hAnsi="Times New Roman" w:cs="Times New Roman"/>
          <w:bCs/>
          <w:sz w:val="24"/>
          <w:szCs w:val="24"/>
        </w:rPr>
        <w:t>.</w:t>
      </w:r>
      <w:r w:rsidR="008E7864" w:rsidRPr="0053565F">
        <w:rPr>
          <w:rFonts w:ascii="Times New Roman" w:hAnsi="Times New Roman" w:cs="Times New Roman"/>
          <w:bCs/>
          <w:sz w:val="24"/>
          <w:szCs w:val="24"/>
        </w:rPr>
        <w:t xml:space="preserve">  For each </w:t>
      </w:r>
      <w:r w:rsidRPr="0053565F">
        <w:rPr>
          <w:rFonts w:ascii="Times New Roman" w:hAnsi="Times New Roman" w:cs="Times New Roman"/>
          <w:bCs/>
          <w:sz w:val="24"/>
          <w:szCs w:val="24"/>
        </w:rPr>
        <w:t xml:space="preserve">IF/ELSE/ENDIF </w:t>
      </w:r>
      <w:r w:rsidR="008E7864" w:rsidRPr="0053565F">
        <w:rPr>
          <w:rFonts w:ascii="Times New Roman" w:hAnsi="Times New Roman" w:cs="Times New Roman"/>
          <w:bCs/>
          <w:sz w:val="24"/>
          <w:szCs w:val="24"/>
        </w:rPr>
        <w:t xml:space="preserve">and WHILE/ENDW </w:t>
      </w:r>
      <w:r w:rsidRPr="0053565F">
        <w:rPr>
          <w:rFonts w:ascii="Times New Roman" w:hAnsi="Times New Roman" w:cs="Times New Roman"/>
          <w:bCs/>
          <w:sz w:val="24"/>
          <w:szCs w:val="24"/>
        </w:rPr>
        <w:t xml:space="preserve">clause, we stored the result of the evaluation of the IF clause in the array.  If evaluation of WHILE/ENDW clauses were still valid, the DEFTAB line number of the WHILE clause was stored in the results array.  Finally, we needed an easy way to skip sections where the conditional expansions evaluated to false.  For example, in an IF/ELSE/ENDIF clause, where the IF section contains additional nested WHILE and/or IF/ELSE/ENDIF sections, we would want to skip the entire </w:t>
      </w:r>
      <w:r w:rsidR="008E7864" w:rsidRPr="0053565F">
        <w:rPr>
          <w:rFonts w:ascii="Times New Roman" w:hAnsi="Times New Roman" w:cs="Times New Roman"/>
          <w:bCs/>
          <w:sz w:val="24"/>
          <w:szCs w:val="24"/>
        </w:rPr>
        <w:t xml:space="preserve">parent IF clause if the condition evaluated to false.  This is implemented through storing an integer denoting the action to skip all lines until the nested conditions finish through the </w:t>
      </w:r>
      <w:proofErr w:type="spellStart"/>
      <w:r w:rsidR="008E7864" w:rsidRPr="0053565F">
        <w:rPr>
          <w:rFonts w:ascii="Times New Roman" w:hAnsi="Times New Roman" w:cs="Times New Roman"/>
          <w:bCs/>
          <w:sz w:val="24"/>
          <w:szCs w:val="24"/>
        </w:rPr>
        <w:t>opcodes</w:t>
      </w:r>
      <w:proofErr w:type="spellEnd"/>
      <w:r w:rsidR="008E7864" w:rsidRPr="0053565F">
        <w:rPr>
          <w:rFonts w:ascii="Times New Roman" w:hAnsi="Times New Roman" w:cs="Times New Roman"/>
          <w:bCs/>
          <w:sz w:val="24"/>
          <w:szCs w:val="24"/>
        </w:rPr>
        <w:t xml:space="preserve"> ENDIF and ENDW.</w:t>
      </w:r>
    </w:p>
    <w:p w14:paraId="589A353B" w14:textId="77777777" w:rsidR="00E62102" w:rsidRDefault="00E62102" w:rsidP="00741C7D">
      <w:pPr>
        <w:rPr>
          <w:rFonts w:ascii="Times New Roman" w:hAnsi="Times New Roman" w:cs="Times New Roman"/>
          <w:bCs/>
          <w:sz w:val="24"/>
          <w:szCs w:val="24"/>
        </w:rPr>
      </w:pPr>
    </w:p>
    <w:p w14:paraId="2EF8F62C" w14:textId="77777777" w:rsidR="00C511E0" w:rsidRPr="0053565F" w:rsidRDefault="00C511E0" w:rsidP="00741C7D">
      <w:pPr>
        <w:rPr>
          <w:rFonts w:ascii="Times New Roman" w:hAnsi="Times New Roman" w:cs="Times New Roman"/>
          <w:bCs/>
          <w:sz w:val="24"/>
          <w:szCs w:val="24"/>
        </w:rPr>
      </w:pPr>
    </w:p>
    <w:p w14:paraId="2008B261" w14:textId="77777777" w:rsidR="00E62102" w:rsidRPr="0053565F" w:rsidRDefault="00E62102" w:rsidP="00E62102">
      <w:pPr>
        <w:numPr>
          <w:ilvl w:val="2"/>
          <w:numId w:val="19"/>
        </w:numPr>
        <w:rPr>
          <w:rFonts w:ascii="Times New Roman" w:hAnsi="Times New Roman" w:cs="Times New Roman"/>
          <w:b/>
          <w:bCs/>
          <w:sz w:val="24"/>
          <w:szCs w:val="24"/>
        </w:rPr>
      </w:pPr>
      <w:r w:rsidRPr="0053565F">
        <w:rPr>
          <w:rFonts w:ascii="Times New Roman" w:hAnsi="Times New Roman" w:cs="Times New Roman"/>
          <w:b/>
          <w:bCs/>
          <w:sz w:val="24"/>
          <w:szCs w:val="24"/>
        </w:rPr>
        <w:t>Modifications to ARGTAB and DEFINE for Conditional Macro Expansion and Keyword Macro Expansion</w:t>
      </w:r>
    </w:p>
    <w:p w14:paraId="08AFF627" w14:textId="77777777" w:rsidR="00E62102" w:rsidRPr="0053565F" w:rsidRDefault="00E62102" w:rsidP="00741C7D">
      <w:pPr>
        <w:rPr>
          <w:rFonts w:ascii="Times New Roman" w:hAnsi="Times New Roman" w:cs="Times New Roman"/>
          <w:bCs/>
          <w:sz w:val="24"/>
          <w:szCs w:val="24"/>
        </w:rPr>
      </w:pPr>
      <w:r w:rsidRPr="0053565F">
        <w:rPr>
          <w:rFonts w:ascii="Times New Roman" w:hAnsi="Times New Roman" w:cs="Times New Roman"/>
          <w:bCs/>
          <w:sz w:val="24"/>
          <w:szCs w:val="24"/>
        </w:rPr>
        <w:t>In Figure 4.4, the ARGTAB is implemented as a simple array.  However, in order to support default parameter values for Keyword Macro Expansion, as well as for null inputs for Conditional Macro Expansion, a simple array would no longer work.  This is because in the C language, arrays are terminated with null.  There are ways to avoid this problem, such as storing a ‘ ‘ or other symbol to denote null; having a count of arguments to expect; appending to the array in cases of SET; iterating the array for each while loop to find the variable to replace, etc.</w:t>
      </w:r>
    </w:p>
    <w:p w14:paraId="6182F182" w14:textId="77777777" w:rsidR="00E62102" w:rsidRPr="0053565F" w:rsidRDefault="00E62102" w:rsidP="00741C7D">
      <w:pPr>
        <w:rPr>
          <w:rFonts w:ascii="Times New Roman" w:hAnsi="Times New Roman" w:cs="Times New Roman"/>
          <w:bCs/>
          <w:sz w:val="24"/>
          <w:szCs w:val="24"/>
        </w:rPr>
      </w:pPr>
      <w:r w:rsidRPr="0053565F">
        <w:rPr>
          <w:rFonts w:ascii="Times New Roman" w:hAnsi="Times New Roman" w:cs="Times New Roman"/>
          <w:bCs/>
          <w:sz w:val="24"/>
          <w:szCs w:val="24"/>
        </w:rPr>
        <w:t>However, the more elegant solution is to replace the array structure with a hash table.</w:t>
      </w:r>
      <w:r w:rsidR="00F200CE" w:rsidRPr="0053565F">
        <w:rPr>
          <w:rFonts w:ascii="Times New Roman" w:hAnsi="Times New Roman" w:cs="Times New Roman"/>
          <w:bCs/>
          <w:sz w:val="24"/>
          <w:szCs w:val="24"/>
        </w:rPr>
        <w:t xml:space="preserve">  Using a hash table makes variable replacement a </w:t>
      </w:r>
      <w:proofErr w:type="gramStart"/>
      <w:r w:rsidR="00F200CE" w:rsidRPr="0053565F">
        <w:rPr>
          <w:rFonts w:ascii="Times New Roman" w:hAnsi="Times New Roman" w:cs="Times New Roman"/>
          <w:bCs/>
          <w:sz w:val="24"/>
          <w:szCs w:val="24"/>
        </w:rPr>
        <w:t>O(</w:t>
      </w:r>
      <w:proofErr w:type="gramEnd"/>
      <w:r w:rsidR="00F200CE" w:rsidRPr="0053565F">
        <w:rPr>
          <w:rFonts w:ascii="Times New Roman" w:hAnsi="Times New Roman" w:cs="Times New Roman"/>
          <w:bCs/>
          <w:sz w:val="24"/>
          <w:szCs w:val="24"/>
        </w:rPr>
        <w:t>1) constant time operation, rather than a O(n) operation.  This is greatly valuable, especially for while loops and long parameter lists.</w:t>
      </w:r>
    </w:p>
    <w:p w14:paraId="77780308" w14:textId="77777777" w:rsidR="00F200CE" w:rsidRPr="0053565F" w:rsidRDefault="00F200CE" w:rsidP="00741C7D">
      <w:pPr>
        <w:rPr>
          <w:rFonts w:ascii="Times New Roman" w:hAnsi="Times New Roman" w:cs="Times New Roman"/>
          <w:bCs/>
          <w:sz w:val="24"/>
          <w:szCs w:val="24"/>
        </w:rPr>
      </w:pPr>
    </w:p>
    <w:p w14:paraId="52193EF2" w14:textId="77777777" w:rsidR="00E62102" w:rsidRPr="0053565F" w:rsidRDefault="00E62102" w:rsidP="00741C7D">
      <w:pPr>
        <w:rPr>
          <w:rFonts w:ascii="Times New Roman" w:hAnsi="Times New Roman" w:cs="Times New Roman"/>
          <w:bCs/>
          <w:sz w:val="24"/>
          <w:szCs w:val="24"/>
        </w:rPr>
      </w:pPr>
      <w:r w:rsidRPr="0053565F">
        <w:rPr>
          <w:rFonts w:ascii="Times New Roman" w:hAnsi="Times New Roman" w:cs="Times New Roman"/>
          <w:bCs/>
          <w:sz w:val="24"/>
          <w:szCs w:val="24"/>
        </w:rPr>
        <w:t xml:space="preserve">The change to Fig 4.5 is that instead of replacing the parameters with ?1, ?2, ?3…?n </w:t>
      </w:r>
      <w:r w:rsidR="00CF3956" w:rsidRPr="0053565F">
        <w:rPr>
          <w:rFonts w:ascii="Times New Roman" w:hAnsi="Times New Roman" w:cs="Times New Roman"/>
          <w:bCs/>
          <w:sz w:val="24"/>
          <w:szCs w:val="24"/>
        </w:rPr>
        <w:t xml:space="preserve">positional notation </w:t>
      </w:r>
      <w:r w:rsidRPr="0053565F">
        <w:rPr>
          <w:rFonts w:ascii="Times New Roman" w:hAnsi="Times New Roman" w:cs="Times New Roman"/>
          <w:bCs/>
          <w:sz w:val="24"/>
          <w:szCs w:val="24"/>
        </w:rPr>
        <w:t>during the DEFINE function, we would simply input the definition line into the DEFTAB.  During EXPAND, the definition line is read, matched with the invocation line, and the variables are set during EXPAND.  Moreover, as the macro</w:t>
      </w:r>
      <w:r w:rsidR="0053565F" w:rsidRPr="0053565F">
        <w:rPr>
          <w:rFonts w:ascii="Times New Roman" w:hAnsi="Times New Roman" w:cs="Times New Roman"/>
          <w:bCs/>
          <w:sz w:val="24"/>
          <w:szCs w:val="24"/>
        </w:rPr>
        <w:t xml:space="preserve"> </w:t>
      </w:r>
      <w:r w:rsidRPr="0053565F">
        <w:rPr>
          <w:rFonts w:ascii="Times New Roman" w:hAnsi="Times New Roman" w:cs="Times New Roman"/>
          <w:bCs/>
          <w:sz w:val="24"/>
          <w:szCs w:val="24"/>
        </w:rPr>
        <w:t>processor encounters macro-specific variables, those are easily added to the hash table in ARGTAB as well.</w:t>
      </w:r>
    </w:p>
    <w:p w14:paraId="2D909944" w14:textId="77777777" w:rsidR="00E62102" w:rsidRPr="0053565F" w:rsidRDefault="00E62102" w:rsidP="00741C7D">
      <w:pPr>
        <w:rPr>
          <w:rFonts w:ascii="Times New Roman" w:hAnsi="Times New Roman" w:cs="Times New Roman"/>
          <w:bCs/>
          <w:sz w:val="24"/>
          <w:szCs w:val="24"/>
        </w:rPr>
      </w:pPr>
    </w:p>
    <w:p w14:paraId="1F5486E5" w14:textId="77777777" w:rsidR="00E62102" w:rsidRPr="0053565F" w:rsidRDefault="00A07609" w:rsidP="00741C7D">
      <w:pPr>
        <w:rPr>
          <w:rFonts w:ascii="Times New Roman" w:hAnsi="Times New Roman" w:cs="Times New Roman"/>
          <w:bCs/>
          <w:sz w:val="24"/>
          <w:szCs w:val="24"/>
        </w:rPr>
      </w:pPr>
      <w:r w:rsidRPr="0053565F">
        <w:rPr>
          <w:rFonts w:ascii="Times New Roman" w:hAnsi="Times New Roman" w:cs="Times New Roman"/>
          <w:bCs/>
          <w:sz w:val="24"/>
          <w:szCs w:val="24"/>
        </w:rPr>
        <w:lastRenderedPageBreak/>
        <w:t xml:space="preserve">Finally, because of %NITEMS and array value replacement, the ARGTAB needed extra functionality to keep track of which items were arrays and which items were simple tokens.  This was accomplished by adding a Boolean to the hash table </w:t>
      </w:r>
      <w:proofErr w:type="spellStart"/>
      <w:r w:rsidRPr="0053565F">
        <w:rPr>
          <w:rFonts w:ascii="Times New Roman" w:hAnsi="Times New Roman" w:cs="Times New Roman"/>
          <w:bCs/>
          <w:sz w:val="24"/>
          <w:szCs w:val="24"/>
        </w:rPr>
        <w:t>struct</w:t>
      </w:r>
      <w:proofErr w:type="spellEnd"/>
      <w:r w:rsidRPr="0053565F">
        <w:rPr>
          <w:rFonts w:ascii="Times New Roman" w:hAnsi="Times New Roman" w:cs="Times New Roman"/>
          <w:bCs/>
          <w:sz w:val="24"/>
          <w:szCs w:val="24"/>
        </w:rPr>
        <w:t xml:space="preserve"> node.  This helped the parser to easily identify times to select a value within an array versus replacing the variable with the entire array. </w:t>
      </w:r>
    </w:p>
    <w:p w14:paraId="08C7B3B8" w14:textId="77777777" w:rsidR="00830DDE" w:rsidRPr="0053565F" w:rsidRDefault="00830DDE" w:rsidP="00741C7D">
      <w:pPr>
        <w:rPr>
          <w:rFonts w:ascii="Times New Roman" w:hAnsi="Times New Roman" w:cs="Times New Roman"/>
          <w:b/>
          <w:bCs/>
          <w:sz w:val="24"/>
          <w:szCs w:val="24"/>
        </w:rPr>
      </w:pPr>
    </w:p>
    <w:p w14:paraId="704659FB" w14:textId="77777777" w:rsidR="00FE58F0" w:rsidRPr="0053565F" w:rsidRDefault="001960D2" w:rsidP="001960D2">
      <w:pPr>
        <w:numPr>
          <w:ilvl w:val="1"/>
          <w:numId w:val="19"/>
        </w:numPr>
        <w:rPr>
          <w:rFonts w:ascii="Times New Roman" w:hAnsi="Times New Roman" w:cs="Times New Roman"/>
          <w:b/>
          <w:sz w:val="28"/>
          <w:szCs w:val="28"/>
        </w:rPr>
      </w:pPr>
      <w:r w:rsidRPr="0053565F">
        <w:rPr>
          <w:rFonts w:ascii="Times New Roman" w:hAnsi="Times New Roman" w:cs="Times New Roman"/>
          <w:b/>
          <w:bCs/>
          <w:sz w:val="28"/>
          <w:szCs w:val="28"/>
        </w:rPr>
        <w:t xml:space="preserve">    </w:t>
      </w:r>
      <w:r w:rsidR="00F2091B" w:rsidRPr="0053565F">
        <w:rPr>
          <w:rFonts w:ascii="Times New Roman" w:hAnsi="Times New Roman" w:cs="Times New Roman"/>
          <w:b/>
          <w:bCs/>
          <w:sz w:val="28"/>
          <w:szCs w:val="28"/>
        </w:rPr>
        <w:t>Data Structures</w:t>
      </w:r>
    </w:p>
    <w:p w14:paraId="55F6DE9B" w14:textId="77777777" w:rsidR="00FE58F0" w:rsidRPr="0053565F" w:rsidRDefault="00897028" w:rsidP="00897028">
      <w:pPr>
        <w:spacing w:line="240" w:lineRule="auto"/>
        <w:rPr>
          <w:rFonts w:ascii="Times New Roman" w:hAnsi="Times New Roman" w:cs="Times New Roman"/>
        </w:rPr>
      </w:pPr>
      <w:r w:rsidRPr="0053565F">
        <w:rPr>
          <w:rFonts w:ascii="Times New Roman" w:hAnsi="Times New Roman" w:cs="Times New Roman"/>
        </w:rPr>
        <w:t xml:space="preserve">Data structures are implemented in the same </w:t>
      </w:r>
      <w:r w:rsidR="002D5EFB" w:rsidRPr="0053565F">
        <w:rPr>
          <w:rFonts w:ascii="Times New Roman" w:hAnsi="Times New Roman" w:cs="Times New Roman"/>
        </w:rPr>
        <w:t>format as mentioned in the text</w:t>
      </w:r>
      <w:r w:rsidRPr="0053565F">
        <w:rPr>
          <w:rFonts w:ascii="Times New Roman" w:hAnsi="Times New Roman" w:cs="Times New Roman"/>
        </w:rPr>
        <w:t xml:space="preserve">book. We used dynamically growing arrays to implement </w:t>
      </w:r>
      <w:r w:rsidR="002D5EFB" w:rsidRPr="0053565F">
        <w:rPr>
          <w:rFonts w:ascii="Times New Roman" w:hAnsi="Times New Roman" w:cs="Times New Roman"/>
        </w:rPr>
        <w:t>many of the</w:t>
      </w:r>
      <w:r w:rsidRPr="0053565F">
        <w:rPr>
          <w:rFonts w:ascii="Times New Roman" w:hAnsi="Times New Roman" w:cs="Times New Roman"/>
        </w:rPr>
        <w:t xml:space="preserve"> data structures.</w:t>
      </w:r>
      <w:r w:rsidR="00532CAE" w:rsidRPr="0053565F">
        <w:rPr>
          <w:rFonts w:ascii="Times New Roman" w:hAnsi="Times New Roman" w:cs="Times New Roman"/>
        </w:rPr>
        <w:t xml:space="preserve"> This allowed for flexible, and memory efficient use of the data structures.</w:t>
      </w:r>
    </w:p>
    <w:p w14:paraId="7AC6B3DA" w14:textId="77777777" w:rsidR="007C2302" w:rsidRDefault="007C2302" w:rsidP="00897028">
      <w:pPr>
        <w:spacing w:line="240" w:lineRule="auto"/>
        <w:rPr>
          <w:rFonts w:ascii="Times New Roman" w:hAnsi="Times New Roman" w:cs="Times New Roman"/>
        </w:rPr>
      </w:pPr>
    </w:p>
    <w:p w14:paraId="33EEA057" w14:textId="77777777" w:rsidR="00C511E0" w:rsidRPr="0053565F" w:rsidRDefault="00C511E0" w:rsidP="00897028">
      <w:pPr>
        <w:spacing w:line="240" w:lineRule="auto"/>
        <w:rPr>
          <w:rFonts w:ascii="Times New Roman" w:hAnsi="Times New Roman" w:cs="Times New Roman"/>
        </w:rPr>
      </w:pPr>
    </w:p>
    <w:p w14:paraId="648A040B" w14:textId="77777777" w:rsidR="00FE58F0" w:rsidRPr="0053565F" w:rsidRDefault="00FE58F0" w:rsidP="007C2302">
      <w:pPr>
        <w:numPr>
          <w:ilvl w:val="2"/>
          <w:numId w:val="19"/>
        </w:numPr>
        <w:rPr>
          <w:rFonts w:ascii="Times New Roman" w:hAnsi="Times New Roman" w:cs="Times New Roman"/>
          <w:b/>
          <w:bCs/>
          <w:sz w:val="24"/>
          <w:szCs w:val="24"/>
        </w:rPr>
      </w:pPr>
      <w:r w:rsidRPr="0053565F">
        <w:rPr>
          <w:rFonts w:ascii="Times New Roman" w:hAnsi="Times New Roman" w:cs="Times New Roman"/>
          <w:b/>
          <w:bCs/>
          <w:sz w:val="24"/>
          <w:szCs w:val="24"/>
        </w:rPr>
        <w:t>ARGTAB (includes UTHASH</w:t>
      </w:r>
      <w:r w:rsidR="004E6328" w:rsidRPr="0053565F">
        <w:rPr>
          <w:rFonts w:ascii="Times New Roman" w:hAnsi="Times New Roman" w:cs="Times New Roman"/>
          <w:b/>
          <w:bCs/>
          <w:sz w:val="24"/>
          <w:szCs w:val="24"/>
        </w:rPr>
        <w:t>, an open source software</w:t>
      </w:r>
      <w:r w:rsidR="00EA0F84" w:rsidRPr="0053565F">
        <w:rPr>
          <w:rFonts w:ascii="Times New Roman" w:hAnsi="Times New Roman" w:cs="Times New Roman"/>
          <w:b/>
          <w:bCs/>
          <w:sz w:val="24"/>
          <w:szCs w:val="24"/>
        </w:rPr>
        <w:t xml:space="preserve"> from sourceforge.net</w:t>
      </w:r>
      <w:r w:rsidRPr="0053565F">
        <w:rPr>
          <w:rFonts w:ascii="Times New Roman" w:hAnsi="Times New Roman" w:cs="Times New Roman"/>
          <w:b/>
          <w:bCs/>
          <w:sz w:val="24"/>
          <w:szCs w:val="24"/>
        </w:rPr>
        <w:t>)</w:t>
      </w:r>
    </w:p>
    <w:p w14:paraId="1DC9FD0E" w14:textId="77777777" w:rsidR="00B6488E" w:rsidRPr="0053565F" w:rsidRDefault="00FE58F0" w:rsidP="00B6488E">
      <w:pPr>
        <w:spacing w:line="240" w:lineRule="auto"/>
        <w:rPr>
          <w:rFonts w:ascii="Times New Roman" w:hAnsi="Times New Roman" w:cs="Times New Roman"/>
        </w:rPr>
      </w:pPr>
      <w:r w:rsidRPr="0053565F">
        <w:rPr>
          <w:rFonts w:ascii="Times New Roman" w:hAnsi="Times New Roman" w:cs="Times New Roman"/>
        </w:rPr>
        <w:t>A hash table is used for the ARGTAB. It adds or sets symbols and its corresponding value to the ARGTAB. This made it easier to look up the symbols directly.</w:t>
      </w:r>
      <w:bookmarkStart w:id="13" w:name="h.croqsdjssvzn"/>
      <w:bookmarkEnd w:id="13"/>
      <w:r w:rsidR="00532CAE" w:rsidRPr="0053565F">
        <w:rPr>
          <w:rFonts w:ascii="Times New Roman" w:hAnsi="Times New Roman" w:cs="Times New Roman"/>
        </w:rPr>
        <w:t xml:space="preserve"> Figure 3.6 shows a logical view of the ARGTAB data structure. The following function prototypes, defined in </w:t>
      </w:r>
      <w:proofErr w:type="spellStart"/>
      <w:r w:rsidR="00532CAE" w:rsidRPr="0053565F">
        <w:rPr>
          <w:rFonts w:ascii="Times New Roman" w:hAnsi="Times New Roman" w:cs="Times New Roman"/>
        </w:rPr>
        <w:t>argtab.h</w:t>
      </w:r>
      <w:proofErr w:type="spellEnd"/>
      <w:r w:rsidR="00532CAE" w:rsidRPr="0053565F">
        <w:rPr>
          <w:rFonts w:ascii="Times New Roman" w:hAnsi="Times New Roman" w:cs="Times New Roman"/>
        </w:rPr>
        <w:t xml:space="preserve"> and implemented in </w:t>
      </w:r>
      <w:proofErr w:type="spellStart"/>
      <w:r w:rsidR="00532CAE" w:rsidRPr="0053565F">
        <w:rPr>
          <w:rFonts w:ascii="Times New Roman" w:hAnsi="Times New Roman" w:cs="Times New Roman"/>
        </w:rPr>
        <w:t>argtab.c</w:t>
      </w:r>
      <w:proofErr w:type="spellEnd"/>
      <w:r w:rsidR="00532CAE" w:rsidRPr="0053565F">
        <w:rPr>
          <w:rFonts w:ascii="Times New Roman" w:hAnsi="Times New Roman" w:cs="Times New Roman"/>
        </w:rPr>
        <w:t>, describe the ARGTAB API:</w:t>
      </w:r>
    </w:p>
    <w:p w14:paraId="68FDBA81" w14:textId="77777777" w:rsidR="00532CAE" w:rsidRPr="0053565F" w:rsidRDefault="00532CAE" w:rsidP="00B6488E">
      <w:pPr>
        <w:spacing w:line="240" w:lineRule="auto"/>
        <w:rPr>
          <w:rFonts w:ascii="Times New Roman" w:hAnsi="Times New Roman" w:cs="Times New Roman"/>
        </w:rPr>
      </w:pPr>
    </w:p>
    <w:p w14:paraId="68E8DE72"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sz w:val="16"/>
          <w:szCs w:val="16"/>
        </w:rPr>
        <w:t>argtab</w:t>
      </w:r>
      <w:proofErr w:type="gramEnd"/>
      <w:r w:rsidRPr="008907CC">
        <w:rPr>
          <w:rFonts w:ascii="Consolas" w:hAnsi="Consolas" w:cs="Times New Roman"/>
          <w:b/>
          <w:sz w:val="16"/>
          <w:szCs w:val="16"/>
        </w:rPr>
        <w:t>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argtab_alloc</w:t>
      </w:r>
      <w:proofErr w:type="spellEnd"/>
      <w:r w:rsidRPr="00D36EC5">
        <w:rPr>
          <w:rFonts w:ascii="Consolas" w:hAnsi="Consolas" w:cs="Times New Roman"/>
          <w:sz w:val="16"/>
          <w:szCs w:val="16"/>
        </w:rPr>
        <w:t>(</w:t>
      </w:r>
      <w:r w:rsidRPr="00D36EC5">
        <w:rPr>
          <w:rFonts w:ascii="Consolas" w:hAnsi="Consolas" w:cs="Times New Roman"/>
          <w:b/>
          <w:bCs/>
          <w:sz w:val="16"/>
          <w:szCs w:val="16"/>
        </w:rPr>
        <w:t>void</w:t>
      </w:r>
      <w:r w:rsidRPr="00D36EC5">
        <w:rPr>
          <w:rFonts w:ascii="Consolas" w:hAnsi="Consolas" w:cs="Times New Roman"/>
          <w:sz w:val="16"/>
          <w:szCs w:val="16"/>
        </w:rPr>
        <w:t>);</w:t>
      </w:r>
    </w:p>
    <w:p w14:paraId="48AAB7B8"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void</w:t>
      </w:r>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argtab_free</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w:t>
      </w:r>
    </w:p>
    <w:p w14:paraId="5856F4CB"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D36EC5">
        <w:rPr>
          <w:rFonts w:ascii="Consolas" w:hAnsi="Consolas" w:cs="Times New Roman"/>
          <w:b/>
          <w:bCs/>
          <w:sz w:val="16"/>
          <w:szCs w:val="16"/>
        </w:rPr>
        <w:t>int</w:t>
      </w:r>
      <w:proofErr w:type="spellEnd"/>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argtab_add</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symbol,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value);</w:t>
      </w:r>
    </w:p>
    <w:p w14:paraId="1AF9FF9E"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char</w:t>
      </w:r>
      <w:proofErr w:type="gramEnd"/>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argtab_get</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symbol);</w:t>
      </w:r>
    </w:p>
    <w:p w14:paraId="03D00B25"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D36EC5">
        <w:rPr>
          <w:rFonts w:ascii="Consolas" w:hAnsi="Consolas" w:cs="Times New Roman"/>
          <w:b/>
          <w:bCs/>
          <w:sz w:val="16"/>
          <w:szCs w:val="16"/>
        </w:rPr>
        <w:t>int</w:t>
      </w:r>
      <w:proofErr w:type="spellEnd"/>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argtab_set</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symbol,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value);</w:t>
      </w:r>
    </w:p>
    <w:p w14:paraId="5F484D80"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D36EC5">
        <w:rPr>
          <w:rFonts w:ascii="Consolas" w:hAnsi="Consolas" w:cs="Times New Roman"/>
          <w:b/>
          <w:bCs/>
          <w:sz w:val="16"/>
          <w:szCs w:val="16"/>
        </w:rPr>
        <w:t>int</w:t>
      </w:r>
      <w:proofErr w:type="spellEnd"/>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argtab_addOrSet</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symbol,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value);</w:t>
      </w:r>
    </w:p>
    <w:p w14:paraId="73D21724"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void</w:t>
      </w:r>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argtab_clear</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w:t>
      </w:r>
    </w:p>
    <w:p w14:paraId="5DCEB2A4"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void</w:t>
      </w:r>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argtab_substituteValues</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argtab_t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buffer, </w:t>
      </w:r>
      <w:proofErr w:type="spellStart"/>
      <w:r w:rsidRPr="00D36EC5">
        <w:rPr>
          <w:rFonts w:ascii="Consolas" w:hAnsi="Consolas" w:cs="Times New Roman"/>
          <w:b/>
          <w:bCs/>
          <w:sz w:val="16"/>
          <w:szCs w:val="16"/>
        </w:rPr>
        <w:t>size_t</w:t>
      </w:r>
      <w:proofErr w:type="spell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bufsize</w:t>
      </w:r>
      <w:proofErr w:type="spellEnd"/>
      <w:r w:rsidRPr="00D36EC5">
        <w:rPr>
          <w:rFonts w:ascii="Consolas" w:hAnsi="Consolas" w:cs="Times New Roman"/>
          <w:sz w:val="16"/>
          <w:szCs w:val="16"/>
        </w:rPr>
        <w:t>);</w:t>
      </w:r>
    </w:p>
    <w:p w14:paraId="5DA83370" w14:textId="77777777" w:rsidR="00532CAE" w:rsidRPr="0053565F" w:rsidRDefault="00532CAE" w:rsidP="00B6488E">
      <w:pPr>
        <w:spacing w:line="240" w:lineRule="auto"/>
        <w:rPr>
          <w:rFonts w:ascii="Times New Roman" w:hAnsi="Times New Roman" w:cs="Times New Roman"/>
        </w:rPr>
      </w:pPr>
    </w:p>
    <w:p w14:paraId="18CA452E" w14:textId="77777777" w:rsidR="00CF3956" w:rsidRPr="0053565F" w:rsidRDefault="00A07609" w:rsidP="00B6488E">
      <w:pPr>
        <w:spacing w:line="240" w:lineRule="auto"/>
        <w:rPr>
          <w:rFonts w:ascii="Times New Roman" w:hAnsi="Times New Roman" w:cs="Times New Roman"/>
        </w:rPr>
      </w:pPr>
      <w:r w:rsidRPr="0053565F">
        <w:rPr>
          <w:rFonts w:ascii="Times New Roman" w:hAnsi="Times New Roman" w:cs="Times New Roman"/>
        </w:rPr>
        <w:t xml:space="preserve">One function of note is </w:t>
      </w:r>
      <w:proofErr w:type="spellStart"/>
      <w:r w:rsidRPr="0053565F">
        <w:rPr>
          <w:rFonts w:ascii="Times New Roman" w:hAnsi="Times New Roman" w:cs="Times New Roman"/>
        </w:rPr>
        <w:t>argtab_substituteValues</w:t>
      </w:r>
      <w:proofErr w:type="spellEnd"/>
      <w:r w:rsidRPr="0053565F">
        <w:rPr>
          <w:rFonts w:ascii="Times New Roman" w:hAnsi="Times New Roman" w:cs="Times New Roman"/>
        </w:rPr>
        <w:t xml:space="preserve">, which would replace parameter names with the argument values passed in through the invocation.  During Conditional Macro Expansion, this function would also </w:t>
      </w:r>
      <w:r w:rsidR="00CF3956" w:rsidRPr="0053565F">
        <w:rPr>
          <w:rFonts w:ascii="Times New Roman" w:hAnsi="Times New Roman" w:cs="Times New Roman"/>
        </w:rPr>
        <w:t>handle array indexing such as &amp;</w:t>
      </w:r>
      <w:proofErr w:type="gramStart"/>
      <w:r w:rsidR="00CF3956" w:rsidRPr="0053565F">
        <w:rPr>
          <w:rFonts w:ascii="Times New Roman" w:hAnsi="Times New Roman" w:cs="Times New Roman"/>
        </w:rPr>
        <w:t>EOR[</w:t>
      </w:r>
      <w:proofErr w:type="gramEnd"/>
      <w:r w:rsidR="00CF3956" w:rsidRPr="0053565F">
        <w:rPr>
          <w:rFonts w:ascii="Times New Roman" w:hAnsi="Times New Roman" w:cs="Times New Roman"/>
        </w:rPr>
        <w:t>2].</w:t>
      </w:r>
    </w:p>
    <w:p w14:paraId="22CCA1FF" w14:textId="77777777" w:rsidR="00C511E0" w:rsidRDefault="00C511E0" w:rsidP="00B6488E">
      <w:pPr>
        <w:spacing w:line="240" w:lineRule="auto"/>
        <w:rPr>
          <w:rFonts w:ascii="Times New Roman" w:hAnsi="Times New Roman" w:cs="Times New Roman"/>
        </w:rPr>
      </w:pPr>
    </w:p>
    <w:p w14:paraId="1F6F7487" w14:textId="77777777" w:rsidR="00B6488E" w:rsidRPr="0053565F" w:rsidRDefault="00A07609" w:rsidP="00B6488E">
      <w:pPr>
        <w:spacing w:line="240" w:lineRule="auto"/>
        <w:rPr>
          <w:rFonts w:ascii="Times New Roman" w:hAnsi="Times New Roman" w:cs="Times New Roman"/>
        </w:rPr>
      </w:pPr>
      <w:r w:rsidRPr="0053565F">
        <w:rPr>
          <w:rFonts w:ascii="Times New Roman" w:hAnsi="Times New Roman" w:cs="Times New Roman"/>
        </w:rPr>
        <w:t xml:space="preserve"> </w:t>
      </w:r>
    </w:p>
    <w:p w14:paraId="11D61E10" w14:textId="77777777" w:rsidR="00FE58F0" w:rsidRPr="0053565F" w:rsidRDefault="00FE58F0" w:rsidP="00B6488E">
      <w:pPr>
        <w:numPr>
          <w:ilvl w:val="2"/>
          <w:numId w:val="19"/>
        </w:numPr>
        <w:spacing w:line="240" w:lineRule="auto"/>
        <w:rPr>
          <w:rFonts w:ascii="Times New Roman" w:hAnsi="Times New Roman" w:cs="Times New Roman"/>
          <w:b/>
          <w:sz w:val="24"/>
          <w:szCs w:val="24"/>
        </w:rPr>
      </w:pPr>
      <w:r w:rsidRPr="0053565F">
        <w:rPr>
          <w:rFonts w:ascii="Times New Roman" w:hAnsi="Times New Roman" w:cs="Times New Roman"/>
          <w:b/>
          <w:bCs/>
          <w:sz w:val="24"/>
          <w:szCs w:val="24"/>
        </w:rPr>
        <w:t>DEFTAB</w:t>
      </w:r>
    </w:p>
    <w:p w14:paraId="5E4BF612" w14:textId="77777777" w:rsidR="00B6488E" w:rsidRPr="0053565F" w:rsidRDefault="00B6488E" w:rsidP="00B6488E">
      <w:pPr>
        <w:spacing w:line="240" w:lineRule="auto"/>
        <w:rPr>
          <w:rFonts w:ascii="Times New Roman" w:hAnsi="Times New Roman" w:cs="Times New Roman"/>
        </w:rPr>
      </w:pPr>
      <w:r w:rsidRPr="0053565F">
        <w:rPr>
          <w:rFonts w:ascii="Times New Roman" w:hAnsi="Times New Roman" w:cs="Times New Roman"/>
        </w:rPr>
        <w:t>D</w:t>
      </w:r>
      <w:r w:rsidR="00600EF1" w:rsidRPr="0053565F">
        <w:rPr>
          <w:rFonts w:ascii="Times New Roman" w:hAnsi="Times New Roman" w:cs="Times New Roman"/>
        </w:rPr>
        <w:t>ynamically growing a</w:t>
      </w:r>
      <w:r w:rsidR="00FE58F0" w:rsidRPr="0053565F">
        <w:rPr>
          <w:rFonts w:ascii="Times New Roman" w:hAnsi="Times New Roman" w:cs="Times New Roman"/>
        </w:rPr>
        <w:t>rrays were used for the DEFTAB to store the strings.</w:t>
      </w:r>
      <w:bookmarkStart w:id="14" w:name="h.n2713ynjm4sg"/>
      <w:bookmarkEnd w:id="14"/>
      <w:r w:rsidR="00532CAE" w:rsidRPr="0053565F">
        <w:rPr>
          <w:rFonts w:ascii="Times New Roman" w:hAnsi="Times New Roman" w:cs="Times New Roman"/>
        </w:rPr>
        <w:t xml:space="preserve"> It was essentially an array of strings. Figure 3.7 shows a logical view of the DEFTAB data structure. The following function prototypes, defined in </w:t>
      </w:r>
      <w:proofErr w:type="spellStart"/>
      <w:r w:rsidR="00532CAE" w:rsidRPr="0053565F">
        <w:rPr>
          <w:rFonts w:ascii="Times New Roman" w:hAnsi="Times New Roman" w:cs="Times New Roman"/>
        </w:rPr>
        <w:t>deftab.h</w:t>
      </w:r>
      <w:proofErr w:type="spellEnd"/>
      <w:r w:rsidR="00532CAE" w:rsidRPr="0053565F">
        <w:rPr>
          <w:rFonts w:ascii="Times New Roman" w:hAnsi="Times New Roman" w:cs="Times New Roman"/>
        </w:rPr>
        <w:t xml:space="preserve"> and implemented in </w:t>
      </w:r>
      <w:proofErr w:type="spellStart"/>
      <w:r w:rsidR="00532CAE" w:rsidRPr="0053565F">
        <w:rPr>
          <w:rFonts w:ascii="Times New Roman" w:hAnsi="Times New Roman" w:cs="Times New Roman"/>
        </w:rPr>
        <w:t>deftab.c</w:t>
      </w:r>
      <w:proofErr w:type="spellEnd"/>
      <w:r w:rsidR="00532CAE" w:rsidRPr="0053565F">
        <w:rPr>
          <w:rFonts w:ascii="Times New Roman" w:hAnsi="Times New Roman" w:cs="Times New Roman"/>
        </w:rPr>
        <w:t>, describe the DEFTAB API:</w:t>
      </w:r>
    </w:p>
    <w:p w14:paraId="232BFB77" w14:textId="77777777" w:rsidR="00532CAE" w:rsidRPr="0053565F" w:rsidRDefault="00532CAE" w:rsidP="00B6488E">
      <w:pPr>
        <w:spacing w:line="240" w:lineRule="auto"/>
        <w:rPr>
          <w:rFonts w:ascii="Times New Roman" w:hAnsi="Times New Roman" w:cs="Times New Roman"/>
        </w:rPr>
      </w:pPr>
    </w:p>
    <w:p w14:paraId="695ABF6C"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sz w:val="16"/>
          <w:szCs w:val="16"/>
        </w:rPr>
        <w:t>deftab</w:t>
      </w:r>
      <w:proofErr w:type="gramEnd"/>
      <w:r w:rsidRPr="008907CC">
        <w:rPr>
          <w:rFonts w:ascii="Consolas" w:hAnsi="Consolas" w:cs="Times New Roman"/>
          <w:b/>
          <w:sz w:val="16"/>
          <w:szCs w:val="16"/>
        </w:rPr>
        <w:t>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w:t>
      </w:r>
      <w:proofErr w:type="spellStart"/>
      <w:r w:rsidRPr="00D36EC5">
        <w:rPr>
          <w:rFonts w:ascii="Consolas" w:hAnsi="Consolas" w:cs="Times New Roman"/>
          <w:sz w:val="16"/>
          <w:szCs w:val="16"/>
        </w:rPr>
        <w:t>deftab_alloc</w:t>
      </w:r>
      <w:proofErr w:type="spellEnd"/>
      <w:r w:rsidRPr="00D36EC5">
        <w:rPr>
          <w:rFonts w:ascii="Consolas" w:hAnsi="Consolas" w:cs="Times New Roman"/>
          <w:sz w:val="16"/>
          <w:szCs w:val="16"/>
        </w:rPr>
        <w:t>(</w:t>
      </w:r>
      <w:r w:rsidRPr="00D36EC5">
        <w:rPr>
          <w:rFonts w:ascii="Consolas" w:hAnsi="Consolas" w:cs="Times New Roman"/>
          <w:b/>
          <w:bCs/>
          <w:sz w:val="16"/>
          <w:szCs w:val="16"/>
        </w:rPr>
        <w:t>void</w:t>
      </w:r>
      <w:r w:rsidRPr="00D36EC5">
        <w:rPr>
          <w:rFonts w:ascii="Consolas" w:hAnsi="Consolas" w:cs="Times New Roman"/>
          <w:sz w:val="16"/>
          <w:szCs w:val="16"/>
        </w:rPr>
        <w:t>);</w:t>
      </w:r>
    </w:p>
    <w:p w14:paraId="596E7F1B"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void</w:t>
      </w:r>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deftab_free</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deftab_t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w:t>
      </w:r>
    </w:p>
    <w:p w14:paraId="7F0F05B9" w14:textId="77777777" w:rsidR="00532CAE" w:rsidRPr="00D36EC5" w:rsidRDefault="00532CAE" w:rsidP="00532CAE">
      <w:pPr>
        <w:spacing w:line="240" w:lineRule="auto"/>
        <w:rPr>
          <w:rFonts w:ascii="Consolas" w:hAnsi="Consolas" w:cs="Times New Roman"/>
          <w:sz w:val="16"/>
          <w:szCs w:val="16"/>
        </w:rPr>
      </w:pPr>
      <w:proofErr w:type="spellStart"/>
      <w:proofErr w:type="gramStart"/>
      <w:r w:rsidRPr="00D36EC5">
        <w:rPr>
          <w:rFonts w:ascii="Consolas" w:hAnsi="Consolas" w:cs="Times New Roman"/>
          <w:b/>
          <w:bCs/>
          <w:sz w:val="16"/>
          <w:szCs w:val="16"/>
        </w:rPr>
        <w:t>int</w:t>
      </w:r>
      <w:proofErr w:type="spellEnd"/>
      <w:proofErr w:type="gramEnd"/>
      <w:r w:rsidRPr="00D36EC5">
        <w:rPr>
          <w:rFonts w:ascii="Consolas" w:hAnsi="Consolas" w:cs="Times New Roman"/>
          <w:sz w:val="16"/>
          <w:szCs w:val="16"/>
        </w:rPr>
        <w:t xml:space="preserve">         </w:t>
      </w:r>
      <w:proofErr w:type="spellStart"/>
      <w:r w:rsidRPr="00D36EC5">
        <w:rPr>
          <w:rFonts w:ascii="Consolas" w:hAnsi="Consolas" w:cs="Times New Roman"/>
          <w:sz w:val="16"/>
          <w:szCs w:val="16"/>
        </w:rPr>
        <w:t>deftab_add</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deftab_t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r w:rsidRPr="00D36EC5">
        <w:rPr>
          <w:rFonts w:ascii="Consolas" w:hAnsi="Consolas" w:cs="Times New Roman"/>
          <w:b/>
          <w:bCs/>
          <w:sz w:val="16"/>
          <w:szCs w:val="16"/>
        </w:rPr>
        <w:t>const</w:t>
      </w:r>
      <w:r w:rsidRPr="00D36EC5">
        <w:rPr>
          <w:rFonts w:ascii="Consolas" w:hAnsi="Consolas" w:cs="Times New Roman"/>
          <w:sz w:val="16"/>
          <w:szCs w:val="16"/>
        </w:rPr>
        <w:t xml:space="preserve"> </w:t>
      </w:r>
      <w:r w:rsidRPr="00D36EC5">
        <w:rPr>
          <w:rFonts w:ascii="Consolas" w:hAnsi="Consolas" w:cs="Times New Roman"/>
          <w:b/>
          <w:bCs/>
          <w:sz w:val="16"/>
          <w:szCs w:val="16"/>
        </w:rPr>
        <w:t>char</w:t>
      </w:r>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data);</w:t>
      </w:r>
    </w:p>
    <w:p w14:paraId="7E5B7F04" w14:textId="77777777" w:rsidR="00532CAE" w:rsidRPr="00D36EC5" w:rsidRDefault="00532CAE" w:rsidP="00532CAE">
      <w:pPr>
        <w:spacing w:line="240" w:lineRule="auto"/>
        <w:rPr>
          <w:rFonts w:ascii="Consolas" w:hAnsi="Consolas" w:cs="Times New Roman"/>
          <w:sz w:val="16"/>
          <w:szCs w:val="16"/>
        </w:rPr>
      </w:pPr>
      <w:proofErr w:type="gramStart"/>
      <w:r w:rsidRPr="00D36EC5">
        <w:rPr>
          <w:rFonts w:ascii="Consolas" w:hAnsi="Consolas" w:cs="Times New Roman"/>
          <w:b/>
          <w:bCs/>
          <w:sz w:val="16"/>
          <w:szCs w:val="16"/>
        </w:rPr>
        <w:t>char</w:t>
      </w:r>
      <w:proofErr w:type="gramEnd"/>
      <w:r w:rsidRPr="00D36EC5">
        <w:rPr>
          <w:rFonts w:ascii="Consolas" w:hAnsi="Consolas" w:cs="Times New Roman"/>
          <w:sz w:val="16"/>
          <w:szCs w:val="16"/>
        </w:rPr>
        <w:t xml:space="preserve"> </w:t>
      </w:r>
      <w:r w:rsidRPr="00D36EC5">
        <w:rPr>
          <w:rFonts w:ascii="Consolas" w:hAnsi="Consolas" w:cs="Times New Roman"/>
          <w:b/>
          <w:bCs/>
          <w:sz w:val="16"/>
          <w:szCs w:val="16"/>
        </w:rPr>
        <w:t>*</w:t>
      </w:r>
      <w:r w:rsidRPr="00D36EC5">
        <w:rPr>
          <w:rFonts w:ascii="Consolas" w:hAnsi="Consolas" w:cs="Times New Roman"/>
          <w:sz w:val="16"/>
          <w:szCs w:val="16"/>
        </w:rPr>
        <w:t xml:space="preserve">      </w:t>
      </w:r>
      <w:proofErr w:type="spellStart"/>
      <w:r w:rsidRPr="00D36EC5">
        <w:rPr>
          <w:rFonts w:ascii="Consolas" w:hAnsi="Consolas" w:cs="Times New Roman"/>
          <w:sz w:val="16"/>
          <w:szCs w:val="16"/>
        </w:rPr>
        <w:t>deftab_get</w:t>
      </w:r>
      <w:proofErr w:type="spellEnd"/>
      <w:r w:rsidRPr="00D36EC5">
        <w:rPr>
          <w:rFonts w:ascii="Consolas" w:hAnsi="Consolas" w:cs="Times New Roman"/>
          <w:sz w:val="16"/>
          <w:szCs w:val="16"/>
        </w:rPr>
        <w:t>(</w:t>
      </w:r>
      <w:proofErr w:type="spellStart"/>
      <w:r w:rsidRPr="008907CC">
        <w:rPr>
          <w:rFonts w:ascii="Consolas" w:hAnsi="Consolas" w:cs="Times New Roman"/>
          <w:b/>
          <w:sz w:val="16"/>
          <w:szCs w:val="16"/>
        </w:rPr>
        <w:t>deftab_t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D36EC5">
        <w:rPr>
          <w:rFonts w:ascii="Consolas" w:hAnsi="Consolas" w:cs="Times New Roman"/>
          <w:sz w:val="16"/>
          <w:szCs w:val="16"/>
        </w:rPr>
        <w:t xml:space="preserve"> table, </w:t>
      </w:r>
      <w:proofErr w:type="spellStart"/>
      <w:r w:rsidRPr="00D36EC5">
        <w:rPr>
          <w:rFonts w:ascii="Consolas" w:hAnsi="Consolas" w:cs="Times New Roman"/>
          <w:b/>
          <w:bCs/>
          <w:sz w:val="16"/>
          <w:szCs w:val="16"/>
        </w:rPr>
        <w:t>int</w:t>
      </w:r>
      <w:proofErr w:type="spellEnd"/>
      <w:r w:rsidRPr="00D36EC5">
        <w:rPr>
          <w:rFonts w:ascii="Consolas" w:hAnsi="Consolas" w:cs="Times New Roman"/>
          <w:sz w:val="16"/>
          <w:szCs w:val="16"/>
        </w:rPr>
        <w:t xml:space="preserve"> index);</w:t>
      </w:r>
    </w:p>
    <w:p w14:paraId="1724C38D" w14:textId="77777777" w:rsidR="00532CAE" w:rsidRPr="0053565F" w:rsidRDefault="00532CAE" w:rsidP="00B6488E">
      <w:pPr>
        <w:spacing w:line="240" w:lineRule="auto"/>
        <w:rPr>
          <w:rFonts w:ascii="Times New Roman" w:hAnsi="Times New Roman" w:cs="Times New Roman"/>
        </w:rPr>
      </w:pPr>
    </w:p>
    <w:p w14:paraId="786EBEE0" w14:textId="77777777" w:rsidR="00B6488E" w:rsidRPr="0053565F" w:rsidRDefault="00B6488E" w:rsidP="00B6488E">
      <w:pPr>
        <w:spacing w:line="240" w:lineRule="auto"/>
        <w:rPr>
          <w:rFonts w:ascii="Times New Roman" w:hAnsi="Times New Roman" w:cs="Times New Roman"/>
        </w:rPr>
      </w:pPr>
    </w:p>
    <w:p w14:paraId="4B9DA297" w14:textId="77777777" w:rsidR="00FE58F0" w:rsidRPr="0053565F" w:rsidRDefault="00FE58F0" w:rsidP="00B6488E">
      <w:pPr>
        <w:numPr>
          <w:ilvl w:val="2"/>
          <w:numId w:val="19"/>
        </w:numPr>
        <w:spacing w:line="240" w:lineRule="auto"/>
        <w:rPr>
          <w:rFonts w:ascii="Times New Roman" w:hAnsi="Times New Roman" w:cs="Times New Roman"/>
          <w:b/>
          <w:sz w:val="24"/>
          <w:szCs w:val="24"/>
        </w:rPr>
      </w:pPr>
      <w:r w:rsidRPr="0053565F">
        <w:rPr>
          <w:rFonts w:ascii="Times New Roman" w:hAnsi="Times New Roman" w:cs="Times New Roman"/>
          <w:b/>
          <w:bCs/>
          <w:sz w:val="24"/>
          <w:szCs w:val="24"/>
        </w:rPr>
        <w:t>NAMTAB</w:t>
      </w:r>
    </w:p>
    <w:p w14:paraId="79736793" w14:textId="77777777" w:rsidR="00FE58F0" w:rsidRPr="0053565F" w:rsidRDefault="00600EF1" w:rsidP="00FE58F0">
      <w:pPr>
        <w:spacing w:line="240" w:lineRule="auto"/>
        <w:rPr>
          <w:rFonts w:ascii="Times New Roman" w:hAnsi="Times New Roman" w:cs="Times New Roman"/>
        </w:rPr>
      </w:pPr>
      <w:r w:rsidRPr="0053565F">
        <w:rPr>
          <w:rFonts w:ascii="Times New Roman" w:hAnsi="Times New Roman" w:cs="Times New Roman"/>
        </w:rPr>
        <w:t>Dynamically growing a</w:t>
      </w:r>
      <w:r w:rsidR="00FE58F0" w:rsidRPr="0053565F">
        <w:rPr>
          <w:rFonts w:ascii="Times New Roman" w:hAnsi="Times New Roman" w:cs="Times New Roman"/>
        </w:rPr>
        <w:t>rrays were</w:t>
      </w:r>
      <w:r w:rsidR="00532CAE" w:rsidRPr="0053565F">
        <w:rPr>
          <w:rFonts w:ascii="Times New Roman" w:hAnsi="Times New Roman" w:cs="Times New Roman"/>
        </w:rPr>
        <w:t xml:space="preserve"> also</w:t>
      </w:r>
      <w:r w:rsidR="00FE58F0" w:rsidRPr="0053565F">
        <w:rPr>
          <w:rFonts w:ascii="Times New Roman" w:hAnsi="Times New Roman" w:cs="Times New Roman"/>
        </w:rPr>
        <w:t xml:space="preserve"> used for the NAMTAB to store entries that are associated with each symbol.</w:t>
      </w:r>
      <w:r w:rsidR="00532CAE" w:rsidRPr="0053565F">
        <w:rPr>
          <w:rFonts w:ascii="Times New Roman" w:hAnsi="Times New Roman" w:cs="Times New Roman"/>
        </w:rPr>
        <w:t xml:space="preserve"> Figure 3.8 shows a logical view of the NAMTAB data structure. The following function prototypes, defined in </w:t>
      </w:r>
      <w:proofErr w:type="spellStart"/>
      <w:r w:rsidR="00532CAE" w:rsidRPr="0053565F">
        <w:rPr>
          <w:rFonts w:ascii="Times New Roman" w:hAnsi="Times New Roman" w:cs="Times New Roman"/>
        </w:rPr>
        <w:t>namtab.h</w:t>
      </w:r>
      <w:proofErr w:type="spellEnd"/>
      <w:r w:rsidR="00532CAE" w:rsidRPr="0053565F">
        <w:rPr>
          <w:rFonts w:ascii="Times New Roman" w:hAnsi="Times New Roman" w:cs="Times New Roman"/>
        </w:rPr>
        <w:t xml:space="preserve"> and implemented in </w:t>
      </w:r>
      <w:proofErr w:type="spellStart"/>
      <w:r w:rsidR="00532CAE" w:rsidRPr="0053565F">
        <w:rPr>
          <w:rFonts w:ascii="Times New Roman" w:hAnsi="Times New Roman" w:cs="Times New Roman"/>
        </w:rPr>
        <w:t>namtab.c</w:t>
      </w:r>
      <w:proofErr w:type="spellEnd"/>
      <w:r w:rsidR="00532CAE" w:rsidRPr="0053565F">
        <w:rPr>
          <w:rFonts w:ascii="Times New Roman" w:hAnsi="Times New Roman" w:cs="Times New Roman"/>
        </w:rPr>
        <w:t>, describe the NAMTAB API:</w:t>
      </w:r>
    </w:p>
    <w:p w14:paraId="5B5961BF" w14:textId="77777777" w:rsidR="00532CAE" w:rsidRPr="0053565F" w:rsidRDefault="00532CAE" w:rsidP="00FE58F0">
      <w:pPr>
        <w:spacing w:line="240" w:lineRule="auto"/>
        <w:rPr>
          <w:rFonts w:ascii="Times New Roman" w:hAnsi="Times New Roman" w:cs="Times New Roman"/>
        </w:rPr>
      </w:pPr>
    </w:p>
    <w:p w14:paraId="0F07B33B" w14:textId="77777777" w:rsidR="00532CAE" w:rsidRPr="008907CC"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sz w:val="16"/>
          <w:szCs w:val="16"/>
        </w:rPr>
        <w:t>namtab</w:t>
      </w:r>
      <w:proofErr w:type="gramEnd"/>
      <w:r w:rsidRPr="008907CC">
        <w:rPr>
          <w:rFonts w:ascii="Consolas" w:hAnsi="Consolas" w:cs="Times New Roman"/>
          <w:b/>
          <w:sz w:val="16"/>
          <w:szCs w:val="16"/>
        </w:rPr>
        <w:t>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w:t>
      </w:r>
      <w:proofErr w:type="spellStart"/>
      <w:r w:rsidRPr="008907CC">
        <w:rPr>
          <w:rFonts w:ascii="Consolas" w:hAnsi="Consolas" w:cs="Times New Roman"/>
          <w:sz w:val="16"/>
          <w:szCs w:val="16"/>
        </w:rPr>
        <w:t>namtab_alloc</w:t>
      </w:r>
      <w:proofErr w:type="spellEnd"/>
      <w:r w:rsidRPr="008907CC">
        <w:rPr>
          <w:rFonts w:ascii="Consolas" w:hAnsi="Consolas" w:cs="Times New Roman"/>
          <w:sz w:val="16"/>
          <w:szCs w:val="16"/>
        </w:rPr>
        <w:t>(</w:t>
      </w:r>
      <w:r w:rsidRPr="008907CC">
        <w:rPr>
          <w:rFonts w:ascii="Consolas" w:hAnsi="Consolas" w:cs="Times New Roman"/>
          <w:b/>
          <w:bCs/>
          <w:sz w:val="16"/>
          <w:szCs w:val="16"/>
        </w:rPr>
        <w:t>void</w:t>
      </w:r>
      <w:r w:rsidRPr="008907CC">
        <w:rPr>
          <w:rFonts w:ascii="Consolas" w:hAnsi="Consolas" w:cs="Times New Roman"/>
          <w:sz w:val="16"/>
          <w:szCs w:val="16"/>
        </w:rPr>
        <w:t>);</w:t>
      </w:r>
    </w:p>
    <w:p w14:paraId="3573A5EB" w14:textId="77777777" w:rsidR="00532CAE" w:rsidRPr="008907CC" w:rsidRDefault="00532CAE" w:rsidP="00532CAE">
      <w:pPr>
        <w:spacing w:line="240" w:lineRule="auto"/>
        <w:rPr>
          <w:rFonts w:ascii="Consolas" w:hAnsi="Consolas" w:cs="Times New Roman"/>
          <w:sz w:val="16"/>
          <w:szCs w:val="16"/>
        </w:rPr>
      </w:pPr>
      <w:proofErr w:type="gramStart"/>
      <w:r w:rsidRPr="008907CC">
        <w:rPr>
          <w:rFonts w:ascii="Consolas" w:hAnsi="Consolas" w:cs="Times New Roman"/>
          <w:b/>
          <w:bCs/>
          <w:sz w:val="16"/>
          <w:szCs w:val="16"/>
        </w:rPr>
        <w:t>void</w:t>
      </w:r>
      <w:proofErr w:type="gramEnd"/>
      <w:r w:rsidRPr="008907CC">
        <w:rPr>
          <w:rFonts w:ascii="Consolas" w:hAnsi="Consolas" w:cs="Times New Roman"/>
          <w:sz w:val="16"/>
          <w:szCs w:val="16"/>
        </w:rPr>
        <w:t xml:space="preserve">                </w:t>
      </w:r>
      <w:proofErr w:type="spellStart"/>
      <w:r w:rsidRPr="008907CC">
        <w:rPr>
          <w:rFonts w:ascii="Consolas" w:hAnsi="Consolas" w:cs="Times New Roman"/>
          <w:sz w:val="16"/>
          <w:szCs w:val="16"/>
        </w:rPr>
        <w:t>namtab_free</w:t>
      </w:r>
      <w:proofErr w:type="spellEnd"/>
      <w:r w:rsidRPr="008907CC">
        <w:rPr>
          <w:rFonts w:ascii="Consolas" w:hAnsi="Consolas" w:cs="Times New Roman"/>
          <w:sz w:val="16"/>
          <w:szCs w:val="16"/>
        </w:rPr>
        <w:t>(</w:t>
      </w:r>
      <w:proofErr w:type="spellStart"/>
      <w:r w:rsidRPr="008907CC">
        <w:rPr>
          <w:rFonts w:ascii="Consolas" w:hAnsi="Consolas" w:cs="Times New Roman"/>
          <w:b/>
          <w:sz w:val="16"/>
          <w:szCs w:val="16"/>
        </w:rPr>
        <w:t>namtab_t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table);</w:t>
      </w:r>
    </w:p>
    <w:p w14:paraId="30B0E6CA" w14:textId="77777777" w:rsidR="00532CAE" w:rsidRPr="008907CC"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bCs/>
          <w:sz w:val="16"/>
          <w:szCs w:val="16"/>
        </w:rPr>
        <w:t>int</w:t>
      </w:r>
      <w:proofErr w:type="spellEnd"/>
      <w:proofErr w:type="gramEnd"/>
      <w:r w:rsidRPr="008907CC">
        <w:rPr>
          <w:rFonts w:ascii="Consolas" w:hAnsi="Consolas" w:cs="Times New Roman"/>
          <w:sz w:val="16"/>
          <w:szCs w:val="16"/>
        </w:rPr>
        <w:t xml:space="preserve">                 </w:t>
      </w:r>
      <w:proofErr w:type="spellStart"/>
      <w:r w:rsidRPr="008907CC">
        <w:rPr>
          <w:rFonts w:ascii="Consolas" w:hAnsi="Consolas" w:cs="Times New Roman"/>
          <w:sz w:val="16"/>
          <w:szCs w:val="16"/>
        </w:rPr>
        <w:t>namtab_add</w:t>
      </w:r>
      <w:proofErr w:type="spellEnd"/>
      <w:r w:rsidRPr="008907CC">
        <w:rPr>
          <w:rFonts w:ascii="Consolas" w:hAnsi="Consolas" w:cs="Times New Roman"/>
          <w:sz w:val="16"/>
          <w:szCs w:val="16"/>
        </w:rPr>
        <w:t>(</w:t>
      </w:r>
      <w:proofErr w:type="spellStart"/>
      <w:r w:rsidRPr="008907CC">
        <w:rPr>
          <w:rFonts w:ascii="Consolas" w:hAnsi="Consolas" w:cs="Times New Roman"/>
          <w:b/>
          <w:sz w:val="16"/>
          <w:szCs w:val="16"/>
        </w:rPr>
        <w:t>namtab_t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table, </w:t>
      </w:r>
      <w:r w:rsidRPr="008907CC">
        <w:rPr>
          <w:rFonts w:ascii="Consolas" w:hAnsi="Consolas" w:cs="Times New Roman"/>
          <w:b/>
          <w:bCs/>
          <w:sz w:val="16"/>
          <w:szCs w:val="16"/>
        </w:rPr>
        <w:t>const</w:t>
      </w:r>
      <w:r w:rsidRPr="008907CC">
        <w:rPr>
          <w:rFonts w:ascii="Consolas" w:hAnsi="Consolas" w:cs="Times New Roman"/>
          <w:sz w:val="16"/>
          <w:szCs w:val="16"/>
        </w:rPr>
        <w:t xml:space="preserve"> </w:t>
      </w:r>
      <w:r w:rsidRPr="008907CC">
        <w:rPr>
          <w:rFonts w:ascii="Consolas" w:hAnsi="Consolas" w:cs="Times New Roman"/>
          <w:b/>
          <w:bCs/>
          <w:sz w:val="16"/>
          <w:szCs w:val="16"/>
        </w:rPr>
        <w:t>char</w:t>
      </w:r>
      <w:r w:rsidRPr="008907CC">
        <w:rPr>
          <w:rFonts w:ascii="Consolas" w:hAnsi="Consolas" w:cs="Times New Roman"/>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symbol, </w:t>
      </w:r>
      <w:proofErr w:type="spellStart"/>
      <w:r w:rsidRPr="008907CC">
        <w:rPr>
          <w:rFonts w:ascii="Consolas" w:hAnsi="Consolas" w:cs="Times New Roman"/>
          <w:b/>
          <w:bCs/>
          <w:sz w:val="16"/>
          <w:szCs w:val="16"/>
        </w:rPr>
        <w:t>int</w:t>
      </w:r>
      <w:proofErr w:type="spellEnd"/>
      <w:r w:rsidRPr="008907CC">
        <w:rPr>
          <w:rFonts w:ascii="Consolas" w:hAnsi="Consolas" w:cs="Times New Roman"/>
          <w:sz w:val="16"/>
          <w:szCs w:val="16"/>
        </w:rPr>
        <w:t xml:space="preserve"> start, </w:t>
      </w:r>
      <w:proofErr w:type="spellStart"/>
      <w:r w:rsidRPr="008907CC">
        <w:rPr>
          <w:rFonts w:ascii="Consolas" w:hAnsi="Consolas" w:cs="Times New Roman"/>
          <w:b/>
          <w:bCs/>
          <w:sz w:val="16"/>
          <w:szCs w:val="16"/>
        </w:rPr>
        <w:t>int</w:t>
      </w:r>
      <w:proofErr w:type="spellEnd"/>
      <w:r w:rsidRPr="008907CC">
        <w:rPr>
          <w:rFonts w:ascii="Consolas" w:hAnsi="Consolas" w:cs="Times New Roman"/>
          <w:sz w:val="16"/>
          <w:szCs w:val="16"/>
        </w:rPr>
        <w:t xml:space="preserve"> end);</w:t>
      </w:r>
    </w:p>
    <w:p w14:paraId="0D9292A0" w14:textId="77777777" w:rsidR="00532CAE" w:rsidRPr="008907CC"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sz w:val="16"/>
          <w:szCs w:val="16"/>
        </w:rPr>
        <w:t>namtab</w:t>
      </w:r>
      <w:proofErr w:type="gramEnd"/>
      <w:r w:rsidRPr="008907CC">
        <w:rPr>
          <w:rFonts w:ascii="Consolas" w:hAnsi="Consolas" w:cs="Times New Roman"/>
          <w:b/>
          <w:sz w:val="16"/>
          <w:szCs w:val="16"/>
        </w:rPr>
        <w:t>_entry_t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w:t>
      </w:r>
      <w:proofErr w:type="spellStart"/>
      <w:r w:rsidRPr="008907CC">
        <w:rPr>
          <w:rFonts w:ascii="Consolas" w:hAnsi="Consolas" w:cs="Times New Roman"/>
          <w:sz w:val="16"/>
          <w:szCs w:val="16"/>
        </w:rPr>
        <w:t>namtab_get</w:t>
      </w:r>
      <w:proofErr w:type="spellEnd"/>
      <w:r w:rsidRPr="008907CC">
        <w:rPr>
          <w:rFonts w:ascii="Consolas" w:hAnsi="Consolas" w:cs="Times New Roman"/>
          <w:sz w:val="16"/>
          <w:szCs w:val="16"/>
        </w:rPr>
        <w:t>(</w:t>
      </w:r>
      <w:proofErr w:type="spellStart"/>
      <w:r w:rsidRPr="008907CC">
        <w:rPr>
          <w:rFonts w:ascii="Consolas" w:hAnsi="Consolas" w:cs="Times New Roman"/>
          <w:b/>
          <w:sz w:val="16"/>
          <w:szCs w:val="16"/>
        </w:rPr>
        <w:t>namtab_t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table, </w:t>
      </w:r>
      <w:r w:rsidRPr="008907CC">
        <w:rPr>
          <w:rFonts w:ascii="Consolas" w:hAnsi="Consolas" w:cs="Times New Roman"/>
          <w:b/>
          <w:bCs/>
          <w:sz w:val="16"/>
          <w:szCs w:val="16"/>
        </w:rPr>
        <w:t>const</w:t>
      </w:r>
      <w:r w:rsidRPr="008907CC">
        <w:rPr>
          <w:rFonts w:ascii="Consolas" w:hAnsi="Consolas" w:cs="Times New Roman"/>
          <w:sz w:val="16"/>
          <w:szCs w:val="16"/>
        </w:rPr>
        <w:t xml:space="preserve"> </w:t>
      </w:r>
      <w:r w:rsidRPr="008907CC">
        <w:rPr>
          <w:rFonts w:ascii="Consolas" w:hAnsi="Consolas" w:cs="Times New Roman"/>
          <w:b/>
          <w:bCs/>
          <w:sz w:val="16"/>
          <w:szCs w:val="16"/>
        </w:rPr>
        <w:t>char</w:t>
      </w:r>
      <w:r w:rsidRPr="008907CC">
        <w:rPr>
          <w:rFonts w:ascii="Consolas" w:hAnsi="Consolas" w:cs="Times New Roman"/>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symbol);</w:t>
      </w:r>
    </w:p>
    <w:p w14:paraId="4B0FC34A" w14:textId="77777777" w:rsidR="00532CAE" w:rsidRPr="008907CC" w:rsidRDefault="00532CAE" w:rsidP="00532CAE">
      <w:pPr>
        <w:spacing w:line="240" w:lineRule="auto"/>
        <w:rPr>
          <w:rFonts w:ascii="Consolas" w:hAnsi="Consolas" w:cs="Times New Roman"/>
          <w:sz w:val="16"/>
          <w:szCs w:val="16"/>
        </w:rPr>
      </w:pPr>
      <w:proofErr w:type="spellStart"/>
      <w:proofErr w:type="gramStart"/>
      <w:r w:rsidRPr="008907CC">
        <w:rPr>
          <w:rFonts w:ascii="Consolas" w:hAnsi="Consolas" w:cs="Times New Roman"/>
          <w:b/>
          <w:sz w:val="16"/>
          <w:szCs w:val="16"/>
        </w:rPr>
        <w:t>namtab</w:t>
      </w:r>
      <w:proofErr w:type="gramEnd"/>
      <w:r w:rsidRPr="008907CC">
        <w:rPr>
          <w:rFonts w:ascii="Consolas" w:hAnsi="Consolas" w:cs="Times New Roman"/>
          <w:b/>
          <w:sz w:val="16"/>
          <w:szCs w:val="16"/>
        </w:rPr>
        <w:t>_entry_t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w:t>
      </w:r>
      <w:proofErr w:type="spellStart"/>
      <w:r w:rsidRPr="008907CC">
        <w:rPr>
          <w:rFonts w:ascii="Consolas" w:hAnsi="Consolas" w:cs="Times New Roman"/>
          <w:sz w:val="16"/>
          <w:szCs w:val="16"/>
        </w:rPr>
        <w:t>namtab_getIndex</w:t>
      </w:r>
      <w:proofErr w:type="spellEnd"/>
      <w:r w:rsidRPr="008907CC">
        <w:rPr>
          <w:rFonts w:ascii="Consolas" w:hAnsi="Consolas" w:cs="Times New Roman"/>
          <w:sz w:val="16"/>
          <w:szCs w:val="16"/>
        </w:rPr>
        <w:t>(</w:t>
      </w:r>
      <w:proofErr w:type="spellStart"/>
      <w:r w:rsidRPr="008907CC">
        <w:rPr>
          <w:rFonts w:ascii="Consolas" w:hAnsi="Consolas" w:cs="Times New Roman"/>
          <w:b/>
          <w:sz w:val="16"/>
          <w:szCs w:val="16"/>
        </w:rPr>
        <w:t>namtab_t</w:t>
      </w:r>
      <w:proofErr w:type="spellEnd"/>
      <w:r w:rsidRPr="008907CC">
        <w:rPr>
          <w:rFonts w:ascii="Consolas" w:hAnsi="Consolas" w:cs="Times New Roman"/>
          <w:b/>
          <w:sz w:val="16"/>
          <w:szCs w:val="16"/>
        </w:rPr>
        <w:t xml:space="preserve"> </w:t>
      </w:r>
      <w:r w:rsidRPr="008907CC">
        <w:rPr>
          <w:rFonts w:ascii="Consolas" w:hAnsi="Consolas" w:cs="Times New Roman"/>
          <w:b/>
          <w:bCs/>
          <w:sz w:val="16"/>
          <w:szCs w:val="16"/>
        </w:rPr>
        <w:t>*</w:t>
      </w:r>
      <w:r w:rsidRPr="008907CC">
        <w:rPr>
          <w:rFonts w:ascii="Consolas" w:hAnsi="Consolas" w:cs="Times New Roman"/>
          <w:sz w:val="16"/>
          <w:szCs w:val="16"/>
        </w:rPr>
        <w:t xml:space="preserve"> table, </w:t>
      </w:r>
      <w:proofErr w:type="spellStart"/>
      <w:r w:rsidRPr="008907CC">
        <w:rPr>
          <w:rFonts w:ascii="Consolas" w:hAnsi="Consolas" w:cs="Times New Roman"/>
          <w:b/>
          <w:bCs/>
          <w:sz w:val="16"/>
          <w:szCs w:val="16"/>
        </w:rPr>
        <w:t>int</w:t>
      </w:r>
      <w:proofErr w:type="spellEnd"/>
      <w:r w:rsidRPr="008907CC">
        <w:rPr>
          <w:rFonts w:ascii="Consolas" w:hAnsi="Consolas" w:cs="Times New Roman"/>
          <w:sz w:val="16"/>
          <w:szCs w:val="16"/>
        </w:rPr>
        <w:t xml:space="preserve"> index);</w:t>
      </w:r>
    </w:p>
    <w:p w14:paraId="36C3CC71" w14:textId="77777777" w:rsidR="00532CAE" w:rsidRPr="0053565F" w:rsidRDefault="00532CAE" w:rsidP="00532CAE">
      <w:pPr>
        <w:spacing w:line="240" w:lineRule="auto"/>
        <w:rPr>
          <w:rFonts w:ascii="Times New Roman" w:hAnsi="Times New Roman" w:cs="Times New Roman"/>
        </w:rPr>
      </w:pPr>
    </w:p>
    <w:p w14:paraId="1086EDBC" w14:textId="77777777" w:rsidR="00F9461A" w:rsidRPr="0053565F" w:rsidRDefault="00F9461A" w:rsidP="00F9461A">
      <w:pPr>
        <w:numPr>
          <w:ilvl w:val="2"/>
          <w:numId w:val="19"/>
        </w:numPr>
        <w:spacing w:line="240" w:lineRule="auto"/>
        <w:rPr>
          <w:rFonts w:ascii="Times New Roman" w:hAnsi="Times New Roman" w:cs="Times New Roman"/>
          <w:b/>
          <w:sz w:val="24"/>
          <w:szCs w:val="24"/>
        </w:rPr>
      </w:pPr>
      <w:proofErr w:type="spellStart"/>
      <w:r w:rsidRPr="0053565F">
        <w:rPr>
          <w:rFonts w:ascii="Times New Roman" w:hAnsi="Times New Roman" w:cs="Times New Roman"/>
          <w:b/>
          <w:bCs/>
          <w:sz w:val="24"/>
          <w:szCs w:val="24"/>
        </w:rPr>
        <w:t>Parse_info_t</w:t>
      </w:r>
      <w:proofErr w:type="spellEnd"/>
    </w:p>
    <w:p w14:paraId="235B013E" w14:textId="77777777" w:rsidR="00CB75AB" w:rsidRDefault="00F9461A" w:rsidP="00F9461A">
      <w:pPr>
        <w:spacing w:line="240" w:lineRule="auto"/>
        <w:rPr>
          <w:rFonts w:ascii="Times New Roman" w:hAnsi="Times New Roman" w:cs="Times New Roman"/>
          <w:bCs/>
          <w:sz w:val="24"/>
          <w:szCs w:val="24"/>
        </w:rPr>
      </w:pPr>
      <w:r w:rsidRPr="0053565F">
        <w:rPr>
          <w:rFonts w:ascii="Times New Roman" w:hAnsi="Times New Roman" w:cs="Times New Roman"/>
          <w:bCs/>
          <w:sz w:val="24"/>
          <w:szCs w:val="24"/>
        </w:rPr>
        <w:t>The parsing function did not include growing arrays, but did incl</w:t>
      </w:r>
      <w:r w:rsidR="00CB75AB" w:rsidRPr="0053565F">
        <w:rPr>
          <w:rFonts w:ascii="Times New Roman" w:hAnsi="Times New Roman" w:cs="Times New Roman"/>
          <w:bCs/>
          <w:sz w:val="24"/>
          <w:szCs w:val="24"/>
        </w:rPr>
        <w:t xml:space="preserve">ude extra metadata about each line.  After parsing each line, the </w:t>
      </w:r>
      <w:proofErr w:type="spellStart"/>
      <w:r w:rsidR="00CB75AB" w:rsidRPr="0053565F">
        <w:rPr>
          <w:rFonts w:ascii="Times New Roman" w:hAnsi="Times New Roman" w:cs="Times New Roman"/>
          <w:bCs/>
          <w:sz w:val="24"/>
          <w:szCs w:val="24"/>
        </w:rPr>
        <w:t>struct</w:t>
      </w:r>
      <w:proofErr w:type="spellEnd"/>
      <w:r w:rsidR="00CB75AB" w:rsidRPr="0053565F">
        <w:rPr>
          <w:rFonts w:ascii="Times New Roman" w:hAnsi="Times New Roman" w:cs="Times New Roman"/>
          <w:bCs/>
          <w:sz w:val="24"/>
          <w:szCs w:val="24"/>
        </w:rPr>
        <w:t xml:space="preserve"> would contain information on whether the line was a comment line (line starts with a period), on whether the line contained keyword macro parameters, as well as the different parts of the line (label, </w:t>
      </w:r>
      <w:proofErr w:type="spellStart"/>
      <w:r w:rsidR="00CB75AB" w:rsidRPr="0053565F">
        <w:rPr>
          <w:rFonts w:ascii="Times New Roman" w:hAnsi="Times New Roman" w:cs="Times New Roman"/>
          <w:bCs/>
          <w:sz w:val="24"/>
          <w:szCs w:val="24"/>
        </w:rPr>
        <w:t>opcode</w:t>
      </w:r>
      <w:proofErr w:type="spellEnd"/>
      <w:r w:rsidR="00CB75AB" w:rsidRPr="0053565F">
        <w:rPr>
          <w:rFonts w:ascii="Times New Roman" w:hAnsi="Times New Roman" w:cs="Times New Roman"/>
          <w:bCs/>
          <w:sz w:val="24"/>
          <w:szCs w:val="24"/>
        </w:rPr>
        <w:t xml:space="preserve">, and operands).  This structure allows the </w:t>
      </w:r>
      <w:proofErr w:type="spellStart"/>
      <w:r w:rsidR="00CB75AB" w:rsidRPr="0053565F">
        <w:rPr>
          <w:rFonts w:ascii="Times New Roman" w:hAnsi="Times New Roman" w:cs="Times New Roman"/>
          <w:bCs/>
          <w:sz w:val="24"/>
          <w:szCs w:val="24"/>
        </w:rPr>
        <w:t>macroprocessor</w:t>
      </w:r>
      <w:proofErr w:type="spellEnd"/>
      <w:r w:rsidR="00CB75AB" w:rsidRPr="0053565F">
        <w:rPr>
          <w:rFonts w:ascii="Times New Roman" w:hAnsi="Times New Roman" w:cs="Times New Roman"/>
          <w:bCs/>
          <w:sz w:val="24"/>
          <w:szCs w:val="24"/>
        </w:rPr>
        <w:t xml:space="preserve"> to reconstruct the line in a standard predefined format, even if the input is non-standard (</w:t>
      </w:r>
      <w:proofErr w:type="spellStart"/>
      <w:r w:rsidR="00CB75AB" w:rsidRPr="0053565F">
        <w:rPr>
          <w:rFonts w:ascii="Times New Roman" w:hAnsi="Times New Roman" w:cs="Times New Roman"/>
          <w:bCs/>
          <w:sz w:val="24"/>
          <w:szCs w:val="24"/>
        </w:rPr>
        <w:t>ie</w:t>
      </w:r>
      <w:proofErr w:type="spellEnd"/>
      <w:r w:rsidR="00CB75AB" w:rsidRPr="0053565F">
        <w:rPr>
          <w:rFonts w:ascii="Times New Roman" w:hAnsi="Times New Roman" w:cs="Times New Roman"/>
          <w:bCs/>
          <w:sz w:val="24"/>
          <w:szCs w:val="24"/>
        </w:rPr>
        <w:t xml:space="preserve">. </w:t>
      </w:r>
      <w:proofErr w:type="spellStart"/>
      <w:r w:rsidR="00CB75AB" w:rsidRPr="0053565F">
        <w:rPr>
          <w:rFonts w:ascii="Times New Roman" w:hAnsi="Times New Roman" w:cs="Times New Roman"/>
          <w:bCs/>
          <w:sz w:val="24"/>
          <w:szCs w:val="24"/>
        </w:rPr>
        <w:t>opcode</w:t>
      </w:r>
      <w:proofErr w:type="spellEnd"/>
      <w:r w:rsidR="00CB75AB" w:rsidRPr="0053565F">
        <w:rPr>
          <w:rFonts w:ascii="Times New Roman" w:hAnsi="Times New Roman" w:cs="Times New Roman"/>
          <w:bCs/>
          <w:sz w:val="24"/>
          <w:szCs w:val="24"/>
        </w:rPr>
        <w:t xml:space="preserve"> starts at different columns).  </w:t>
      </w:r>
    </w:p>
    <w:p w14:paraId="52A0EFDF" w14:textId="77777777" w:rsidR="008907CC" w:rsidRPr="0053565F" w:rsidRDefault="008907CC" w:rsidP="00F9461A">
      <w:pPr>
        <w:spacing w:line="240" w:lineRule="auto"/>
        <w:rPr>
          <w:rFonts w:ascii="Times New Roman" w:hAnsi="Times New Roman" w:cs="Times New Roman"/>
          <w:sz w:val="24"/>
          <w:szCs w:val="24"/>
        </w:rPr>
      </w:pPr>
    </w:p>
    <w:p w14:paraId="754B66FC"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proofErr w:type="spellStart"/>
      <w:proofErr w:type="gramStart"/>
      <w:r w:rsidRPr="008907CC">
        <w:rPr>
          <w:rFonts w:ascii="Consolas" w:eastAsia="Times New Roman" w:hAnsi="Consolas" w:cs="Times New Roman"/>
          <w:color w:val="auto"/>
          <w:sz w:val="19"/>
          <w:szCs w:val="19"/>
        </w:rPr>
        <w:t>typedef</w:t>
      </w:r>
      <w:proofErr w:type="spellEnd"/>
      <w:proofErr w:type="gramEnd"/>
      <w:r w:rsidRPr="008907CC">
        <w:rPr>
          <w:rFonts w:ascii="Consolas" w:eastAsia="Times New Roman" w:hAnsi="Consolas" w:cs="Times New Roman"/>
          <w:color w:val="auto"/>
          <w:sz w:val="19"/>
          <w:szCs w:val="19"/>
        </w:rPr>
        <w:t xml:space="preserve"> </w:t>
      </w:r>
      <w:proofErr w:type="spellStart"/>
      <w:r w:rsidRPr="008907CC">
        <w:rPr>
          <w:rFonts w:ascii="Consolas" w:eastAsia="Times New Roman" w:hAnsi="Consolas" w:cs="Times New Roman"/>
          <w:color w:val="auto"/>
          <w:sz w:val="19"/>
          <w:szCs w:val="19"/>
        </w:rPr>
        <w:t>struct</w:t>
      </w:r>
      <w:proofErr w:type="spellEnd"/>
    </w:p>
    <w:p w14:paraId="68BACBFA"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w:t>
      </w:r>
    </w:p>
    <w:p w14:paraId="61302E87"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BOOL     </w:t>
      </w:r>
      <w:proofErr w:type="spellStart"/>
      <w:r w:rsidRPr="008907CC">
        <w:rPr>
          <w:rFonts w:ascii="Consolas" w:eastAsia="Times New Roman" w:hAnsi="Consolas" w:cs="Times New Roman"/>
          <w:color w:val="auto"/>
          <w:sz w:val="19"/>
          <w:szCs w:val="19"/>
        </w:rPr>
        <w:t>isComment</w:t>
      </w:r>
      <w:proofErr w:type="spellEnd"/>
      <w:r w:rsidRPr="008907CC">
        <w:rPr>
          <w:rFonts w:ascii="Consolas" w:eastAsia="Times New Roman" w:hAnsi="Consolas" w:cs="Times New Roman"/>
          <w:color w:val="auto"/>
          <w:sz w:val="19"/>
          <w:szCs w:val="19"/>
        </w:rPr>
        <w:t>;</w:t>
      </w:r>
    </w:p>
    <w:p w14:paraId="1075E2CA"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BOOL     </w:t>
      </w:r>
      <w:proofErr w:type="spellStart"/>
      <w:r w:rsidRPr="008907CC">
        <w:rPr>
          <w:rFonts w:ascii="Consolas" w:eastAsia="Times New Roman" w:hAnsi="Consolas" w:cs="Times New Roman"/>
          <w:color w:val="auto"/>
          <w:sz w:val="19"/>
          <w:szCs w:val="19"/>
        </w:rPr>
        <w:t>hasKeywordMacroParameters</w:t>
      </w:r>
      <w:proofErr w:type="spellEnd"/>
      <w:r w:rsidRPr="008907CC">
        <w:rPr>
          <w:rFonts w:ascii="Consolas" w:eastAsia="Times New Roman" w:hAnsi="Consolas" w:cs="Times New Roman"/>
          <w:color w:val="auto"/>
          <w:sz w:val="19"/>
          <w:szCs w:val="19"/>
        </w:rPr>
        <w:t>;</w:t>
      </w:r>
    </w:p>
    <w:p w14:paraId="158A0885"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w:t>
      </w:r>
      <w:proofErr w:type="gramStart"/>
      <w:r w:rsidRPr="008907CC">
        <w:rPr>
          <w:rFonts w:ascii="Consolas" w:eastAsia="Times New Roman" w:hAnsi="Consolas" w:cs="Times New Roman"/>
          <w:color w:val="auto"/>
          <w:sz w:val="19"/>
          <w:szCs w:val="19"/>
        </w:rPr>
        <w:t>char</w:t>
      </w:r>
      <w:proofErr w:type="gramEnd"/>
      <w:r w:rsidRPr="008907CC">
        <w:rPr>
          <w:rFonts w:ascii="Consolas" w:eastAsia="Times New Roman" w:hAnsi="Consolas" w:cs="Times New Roman"/>
          <w:color w:val="auto"/>
          <w:sz w:val="19"/>
          <w:szCs w:val="19"/>
        </w:rPr>
        <w:t xml:space="preserve"> *   label;</w:t>
      </w:r>
    </w:p>
    <w:p w14:paraId="6B75A570"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w:t>
      </w:r>
      <w:proofErr w:type="gramStart"/>
      <w:r w:rsidRPr="008907CC">
        <w:rPr>
          <w:rFonts w:ascii="Consolas" w:eastAsia="Times New Roman" w:hAnsi="Consolas" w:cs="Times New Roman"/>
          <w:color w:val="auto"/>
          <w:sz w:val="19"/>
          <w:szCs w:val="19"/>
        </w:rPr>
        <w:t>char</w:t>
      </w:r>
      <w:proofErr w:type="gramEnd"/>
      <w:r w:rsidRPr="008907CC">
        <w:rPr>
          <w:rFonts w:ascii="Consolas" w:eastAsia="Times New Roman" w:hAnsi="Consolas" w:cs="Times New Roman"/>
          <w:color w:val="auto"/>
          <w:sz w:val="19"/>
          <w:szCs w:val="19"/>
        </w:rPr>
        <w:t xml:space="preserve"> *   </w:t>
      </w:r>
      <w:proofErr w:type="spellStart"/>
      <w:r w:rsidRPr="008907CC">
        <w:rPr>
          <w:rFonts w:ascii="Consolas" w:eastAsia="Times New Roman" w:hAnsi="Consolas" w:cs="Times New Roman"/>
          <w:color w:val="auto"/>
          <w:sz w:val="19"/>
          <w:szCs w:val="19"/>
        </w:rPr>
        <w:t>opcode</w:t>
      </w:r>
      <w:proofErr w:type="spellEnd"/>
      <w:r w:rsidRPr="008907CC">
        <w:rPr>
          <w:rFonts w:ascii="Consolas" w:eastAsia="Times New Roman" w:hAnsi="Consolas" w:cs="Times New Roman"/>
          <w:color w:val="auto"/>
          <w:sz w:val="19"/>
          <w:szCs w:val="19"/>
        </w:rPr>
        <w:t>;</w:t>
      </w:r>
    </w:p>
    <w:p w14:paraId="1B58B2B3"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w:t>
      </w:r>
      <w:proofErr w:type="gramStart"/>
      <w:r w:rsidRPr="008907CC">
        <w:rPr>
          <w:rFonts w:ascii="Consolas" w:eastAsia="Times New Roman" w:hAnsi="Consolas" w:cs="Times New Roman"/>
          <w:color w:val="auto"/>
          <w:sz w:val="19"/>
          <w:szCs w:val="19"/>
        </w:rPr>
        <w:t>char</w:t>
      </w:r>
      <w:proofErr w:type="gramEnd"/>
      <w:r w:rsidRPr="008907CC">
        <w:rPr>
          <w:rFonts w:ascii="Consolas" w:eastAsia="Times New Roman" w:hAnsi="Consolas" w:cs="Times New Roman"/>
          <w:color w:val="auto"/>
          <w:sz w:val="19"/>
          <w:szCs w:val="19"/>
        </w:rPr>
        <w:t xml:space="preserve"> *   operators;</w:t>
      </w:r>
    </w:p>
    <w:p w14:paraId="34CC3DFE"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9"/>
          <w:szCs w:val="19"/>
        </w:rPr>
      </w:pPr>
      <w:r w:rsidRPr="008907CC">
        <w:rPr>
          <w:rFonts w:ascii="Consolas" w:eastAsia="Times New Roman" w:hAnsi="Consolas" w:cs="Times New Roman"/>
          <w:color w:val="auto"/>
          <w:sz w:val="19"/>
          <w:szCs w:val="19"/>
        </w:rPr>
        <w:t xml:space="preserve">} </w:t>
      </w:r>
      <w:proofErr w:type="spellStart"/>
      <w:r w:rsidRPr="008907CC">
        <w:rPr>
          <w:rFonts w:ascii="Consolas" w:eastAsia="Times New Roman" w:hAnsi="Consolas" w:cs="Times New Roman"/>
          <w:color w:val="auto"/>
          <w:sz w:val="19"/>
          <w:szCs w:val="19"/>
        </w:rPr>
        <w:t>parse_info_t</w:t>
      </w:r>
      <w:proofErr w:type="spellEnd"/>
      <w:r w:rsidRPr="008907CC">
        <w:rPr>
          <w:rFonts w:ascii="Consolas" w:eastAsia="Times New Roman" w:hAnsi="Consolas" w:cs="Times New Roman"/>
          <w:color w:val="auto"/>
          <w:sz w:val="19"/>
          <w:szCs w:val="19"/>
        </w:rPr>
        <w:t>;</w:t>
      </w:r>
    </w:p>
    <w:p w14:paraId="1A72FF42" w14:textId="77777777" w:rsidR="00F9461A" w:rsidRPr="008907CC" w:rsidRDefault="00F9461A" w:rsidP="00F9461A">
      <w:pPr>
        <w:spacing w:line="240" w:lineRule="auto"/>
        <w:rPr>
          <w:rFonts w:ascii="Consolas" w:hAnsi="Consolas" w:cs="Times New Roman"/>
          <w:sz w:val="24"/>
          <w:szCs w:val="24"/>
        </w:rPr>
      </w:pPr>
    </w:p>
    <w:p w14:paraId="48B7537A"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6"/>
          <w:szCs w:val="16"/>
        </w:rPr>
      </w:pPr>
      <w:proofErr w:type="spellStart"/>
      <w:proofErr w:type="gramStart"/>
      <w:r w:rsidRPr="008907CC">
        <w:rPr>
          <w:rFonts w:ascii="Consolas" w:eastAsia="Times New Roman" w:hAnsi="Consolas" w:cs="Times New Roman"/>
          <w:b/>
          <w:color w:val="auto"/>
          <w:sz w:val="16"/>
          <w:szCs w:val="16"/>
        </w:rPr>
        <w:t>parse</w:t>
      </w:r>
      <w:proofErr w:type="gramEnd"/>
      <w:r w:rsidRPr="008907CC">
        <w:rPr>
          <w:rFonts w:ascii="Consolas" w:eastAsia="Times New Roman" w:hAnsi="Consolas" w:cs="Times New Roman"/>
          <w:b/>
          <w:color w:val="auto"/>
          <w:sz w:val="16"/>
          <w:szCs w:val="16"/>
        </w:rPr>
        <w:t>_info_t</w:t>
      </w:r>
      <w:proofErr w:type="spellEnd"/>
      <w:r w:rsidRPr="008907CC">
        <w:rPr>
          <w:rFonts w:ascii="Consolas" w:eastAsia="Times New Roman" w:hAnsi="Consolas" w:cs="Times New Roman"/>
          <w:b/>
          <w:color w:val="auto"/>
          <w:sz w:val="16"/>
          <w:szCs w:val="16"/>
        </w:rPr>
        <w:t xml:space="preserve"> *  </w:t>
      </w:r>
      <w:proofErr w:type="spellStart"/>
      <w:r w:rsidRPr="008907CC">
        <w:rPr>
          <w:rFonts w:ascii="Consolas" w:eastAsia="Times New Roman" w:hAnsi="Consolas" w:cs="Times New Roman"/>
          <w:color w:val="auto"/>
          <w:sz w:val="16"/>
          <w:szCs w:val="16"/>
        </w:rPr>
        <w:t>parse_info_alloc</w:t>
      </w:r>
      <w:proofErr w:type="spellEnd"/>
      <w:r w:rsidRPr="008907CC">
        <w:rPr>
          <w:rFonts w:ascii="Consolas" w:eastAsia="Times New Roman" w:hAnsi="Consolas" w:cs="Times New Roman"/>
          <w:color w:val="auto"/>
          <w:sz w:val="16"/>
          <w:szCs w:val="16"/>
        </w:rPr>
        <w:t>(</w:t>
      </w:r>
      <w:r w:rsidRPr="008907CC">
        <w:rPr>
          <w:rFonts w:ascii="Consolas" w:eastAsia="Times New Roman" w:hAnsi="Consolas" w:cs="Times New Roman"/>
          <w:b/>
          <w:color w:val="auto"/>
          <w:sz w:val="16"/>
          <w:szCs w:val="16"/>
        </w:rPr>
        <w:t>void</w:t>
      </w:r>
      <w:r w:rsidRPr="008907CC">
        <w:rPr>
          <w:rFonts w:ascii="Consolas" w:eastAsia="Times New Roman" w:hAnsi="Consolas" w:cs="Times New Roman"/>
          <w:color w:val="auto"/>
          <w:sz w:val="16"/>
          <w:szCs w:val="16"/>
        </w:rPr>
        <w:t>);</w:t>
      </w:r>
    </w:p>
    <w:p w14:paraId="3C0A5A9E"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6"/>
          <w:szCs w:val="16"/>
        </w:rPr>
      </w:pPr>
      <w:proofErr w:type="gramStart"/>
      <w:r w:rsidRPr="008907CC">
        <w:rPr>
          <w:rFonts w:ascii="Consolas" w:eastAsia="Times New Roman" w:hAnsi="Consolas" w:cs="Times New Roman"/>
          <w:b/>
          <w:color w:val="auto"/>
          <w:sz w:val="16"/>
          <w:szCs w:val="16"/>
        </w:rPr>
        <w:t>void</w:t>
      </w:r>
      <w:proofErr w:type="gramEnd"/>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parse_info_free</w:t>
      </w:r>
      <w:proofErr w:type="spellEnd"/>
      <w:r w:rsidRPr="008907CC">
        <w:rPr>
          <w:rFonts w:ascii="Consolas" w:eastAsia="Times New Roman" w:hAnsi="Consolas" w:cs="Times New Roman"/>
          <w:color w:val="auto"/>
          <w:sz w:val="16"/>
          <w:szCs w:val="16"/>
        </w:rPr>
        <w:t>(</w:t>
      </w:r>
      <w:proofErr w:type="spellStart"/>
      <w:r w:rsidRPr="008907CC">
        <w:rPr>
          <w:rFonts w:ascii="Consolas" w:eastAsia="Times New Roman" w:hAnsi="Consolas" w:cs="Times New Roman"/>
          <w:b/>
          <w:color w:val="auto"/>
          <w:sz w:val="16"/>
          <w:szCs w:val="16"/>
        </w:rPr>
        <w:t>parse_info_t</w:t>
      </w:r>
      <w:proofErr w:type="spellEnd"/>
      <w:r w:rsidRPr="008907CC">
        <w:rPr>
          <w:rFonts w:ascii="Consolas" w:eastAsia="Times New Roman" w:hAnsi="Consolas" w:cs="Times New Roman"/>
          <w:b/>
          <w:color w:val="auto"/>
          <w:sz w:val="16"/>
          <w:szCs w:val="16"/>
        </w:rPr>
        <w:t xml:space="preserve"> *</w:t>
      </w:r>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w:t>
      </w:r>
      <w:proofErr w:type="spellEnd"/>
      <w:r w:rsidRPr="008907CC">
        <w:rPr>
          <w:rFonts w:ascii="Consolas" w:eastAsia="Times New Roman" w:hAnsi="Consolas" w:cs="Times New Roman"/>
          <w:color w:val="auto"/>
          <w:sz w:val="16"/>
          <w:szCs w:val="16"/>
        </w:rPr>
        <w:t>);</w:t>
      </w:r>
    </w:p>
    <w:p w14:paraId="74433D6E"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6"/>
          <w:szCs w:val="16"/>
        </w:rPr>
      </w:pPr>
      <w:proofErr w:type="gramStart"/>
      <w:r w:rsidRPr="008907CC">
        <w:rPr>
          <w:rFonts w:ascii="Consolas" w:eastAsia="Times New Roman" w:hAnsi="Consolas" w:cs="Times New Roman"/>
          <w:b/>
          <w:color w:val="auto"/>
          <w:sz w:val="16"/>
          <w:szCs w:val="16"/>
        </w:rPr>
        <w:t>void</w:t>
      </w:r>
      <w:proofErr w:type="gramEnd"/>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parse_info_clear</w:t>
      </w:r>
      <w:proofErr w:type="spellEnd"/>
      <w:r w:rsidRPr="008907CC">
        <w:rPr>
          <w:rFonts w:ascii="Consolas" w:eastAsia="Times New Roman" w:hAnsi="Consolas" w:cs="Times New Roman"/>
          <w:color w:val="auto"/>
          <w:sz w:val="16"/>
          <w:szCs w:val="16"/>
        </w:rPr>
        <w:t>(</w:t>
      </w:r>
      <w:proofErr w:type="spellStart"/>
      <w:r w:rsidRPr="008907CC">
        <w:rPr>
          <w:rFonts w:ascii="Consolas" w:eastAsia="Times New Roman" w:hAnsi="Consolas" w:cs="Times New Roman"/>
          <w:b/>
          <w:color w:val="auto"/>
          <w:sz w:val="16"/>
          <w:szCs w:val="16"/>
        </w:rPr>
        <w:t>parse_info_t</w:t>
      </w:r>
      <w:proofErr w:type="spellEnd"/>
      <w:r w:rsidRPr="008907CC">
        <w:rPr>
          <w:rFonts w:ascii="Consolas" w:eastAsia="Times New Roman" w:hAnsi="Consolas" w:cs="Times New Roman"/>
          <w:b/>
          <w:color w:val="auto"/>
          <w:sz w:val="16"/>
          <w:szCs w:val="16"/>
        </w:rPr>
        <w:t xml:space="preserve"> *</w:t>
      </w:r>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w:t>
      </w:r>
      <w:proofErr w:type="spellEnd"/>
      <w:r w:rsidRPr="008907CC">
        <w:rPr>
          <w:rFonts w:ascii="Consolas" w:eastAsia="Times New Roman" w:hAnsi="Consolas" w:cs="Times New Roman"/>
          <w:color w:val="auto"/>
          <w:sz w:val="16"/>
          <w:szCs w:val="16"/>
        </w:rPr>
        <w:t>);</w:t>
      </w:r>
    </w:p>
    <w:p w14:paraId="5298A397"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6"/>
          <w:szCs w:val="16"/>
        </w:rPr>
      </w:pPr>
      <w:proofErr w:type="gramStart"/>
      <w:r w:rsidRPr="008907CC">
        <w:rPr>
          <w:rFonts w:ascii="Consolas" w:eastAsia="Times New Roman" w:hAnsi="Consolas" w:cs="Times New Roman"/>
          <w:b/>
          <w:color w:val="auto"/>
          <w:sz w:val="16"/>
          <w:szCs w:val="16"/>
        </w:rPr>
        <w:t>void</w:t>
      </w:r>
      <w:proofErr w:type="gramEnd"/>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parse_info_print</w:t>
      </w:r>
      <w:proofErr w:type="spellEnd"/>
      <w:r w:rsidRPr="008907CC">
        <w:rPr>
          <w:rFonts w:ascii="Consolas" w:eastAsia="Times New Roman" w:hAnsi="Consolas" w:cs="Times New Roman"/>
          <w:color w:val="auto"/>
          <w:sz w:val="16"/>
          <w:szCs w:val="16"/>
        </w:rPr>
        <w:t>(</w:t>
      </w:r>
      <w:proofErr w:type="spellStart"/>
      <w:r w:rsidRPr="008907CC">
        <w:rPr>
          <w:rFonts w:ascii="Consolas" w:eastAsia="Times New Roman" w:hAnsi="Consolas" w:cs="Times New Roman"/>
          <w:b/>
          <w:color w:val="auto"/>
          <w:sz w:val="16"/>
          <w:szCs w:val="16"/>
        </w:rPr>
        <w:t>parse_info_t</w:t>
      </w:r>
      <w:proofErr w:type="spellEnd"/>
      <w:r w:rsidRPr="008907CC">
        <w:rPr>
          <w:rFonts w:ascii="Consolas" w:eastAsia="Times New Roman" w:hAnsi="Consolas" w:cs="Times New Roman"/>
          <w:b/>
          <w:color w:val="auto"/>
          <w:sz w:val="16"/>
          <w:szCs w:val="16"/>
        </w:rPr>
        <w:t xml:space="preserve"> *</w:t>
      </w:r>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w:t>
      </w:r>
      <w:proofErr w:type="spellEnd"/>
      <w:r w:rsidRPr="008907CC">
        <w:rPr>
          <w:rFonts w:ascii="Consolas" w:eastAsia="Times New Roman" w:hAnsi="Consolas" w:cs="Times New Roman"/>
          <w:color w:val="auto"/>
          <w:sz w:val="16"/>
          <w:szCs w:val="16"/>
        </w:rPr>
        <w:t>);</w:t>
      </w:r>
    </w:p>
    <w:p w14:paraId="44C8B0CC" w14:textId="77777777" w:rsidR="00F9461A" w:rsidRPr="008907CC" w:rsidRDefault="00F9461A" w:rsidP="00F9461A">
      <w:pPr>
        <w:autoSpaceDE w:val="0"/>
        <w:autoSpaceDN w:val="0"/>
        <w:adjustRightInd w:val="0"/>
        <w:spacing w:line="240" w:lineRule="auto"/>
        <w:rPr>
          <w:rFonts w:ascii="Consolas" w:eastAsia="Times New Roman" w:hAnsi="Consolas" w:cs="Times New Roman"/>
          <w:color w:val="auto"/>
          <w:sz w:val="16"/>
          <w:szCs w:val="16"/>
        </w:rPr>
      </w:pPr>
      <w:proofErr w:type="spellStart"/>
      <w:proofErr w:type="gramStart"/>
      <w:r w:rsidRPr="008907CC">
        <w:rPr>
          <w:rFonts w:ascii="Consolas" w:eastAsia="Times New Roman" w:hAnsi="Consolas" w:cs="Times New Roman"/>
          <w:b/>
          <w:color w:val="auto"/>
          <w:sz w:val="16"/>
          <w:szCs w:val="16"/>
        </w:rPr>
        <w:t>int</w:t>
      </w:r>
      <w:proofErr w:type="spellEnd"/>
      <w:proofErr w:type="gramEnd"/>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parse_line</w:t>
      </w:r>
      <w:proofErr w:type="spellEnd"/>
      <w:r w:rsidRPr="008907CC">
        <w:rPr>
          <w:rFonts w:ascii="Consolas" w:eastAsia="Times New Roman" w:hAnsi="Consolas" w:cs="Times New Roman"/>
          <w:color w:val="auto"/>
          <w:sz w:val="16"/>
          <w:szCs w:val="16"/>
        </w:rPr>
        <w:t>(</w:t>
      </w:r>
      <w:proofErr w:type="spellStart"/>
      <w:r w:rsidRPr="008907CC">
        <w:rPr>
          <w:rFonts w:ascii="Consolas" w:eastAsia="Times New Roman" w:hAnsi="Consolas" w:cs="Times New Roman"/>
          <w:b/>
          <w:color w:val="auto"/>
          <w:sz w:val="16"/>
          <w:szCs w:val="16"/>
        </w:rPr>
        <w:t>parse_info_t</w:t>
      </w:r>
      <w:proofErr w:type="spellEnd"/>
      <w:r w:rsidRPr="008907CC">
        <w:rPr>
          <w:rFonts w:ascii="Consolas" w:eastAsia="Times New Roman" w:hAnsi="Consolas" w:cs="Times New Roman"/>
          <w:b/>
          <w:color w:val="auto"/>
          <w:sz w:val="16"/>
          <w:szCs w:val="16"/>
        </w:rPr>
        <w:t xml:space="preserve"> *</w:t>
      </w:r>
      <w:r w:rsidRPr="008907CC">
        <w:rPr>
          <w:rFonts w:ascii="Consolas" w:eastAsia="Times New Roman" w:hAnsi="Consolas" w:cs="Times New Roman"/>
          <w:color w:val="auto"/>
          <w:sz w:val="16"/>
          <w:szCs w:val="16"/>
        </w:rPr>
        <w:t xml:space="preserve"> </w:t>
      </w:r>
      <w:proofErr w:type="spellStart"/>
      <w:r w:rsidRPr="008907CC">
        <w:rPr>
          <w:rFonts w:ascii="Consolas" w:eastAsia="Times New Roman" w:hAnsi="Consolas" w:cs="Times New Roman"/>
          <w:color w:val="auto"/>
          <w:sz w:val="16"/>
          <w:szCs w:val="16"/>
        </w:rPr>
        <w:t>parse_info</w:t>
      </w:r>
      <w:proofErr w:type="spellEnd"/>
      <w:r w:rsidRPr="008907CC">
        <w:rPr>
          <w:rFonts w:ascii="Consolas" w:eastAsia="Times New Roman" w:hAnsi="Consolas" w:cs="Times New Roman"/>
          <w:color w:val="auto"/>
          <w:sz w:val="16"/>
          <w:szCs w:val="16"/>
        </w:rPr>
        <w:t xml:space="preserve">, </w:t>
      </w:r>
      <w:r w:rsidRPr="008907CC">
        <w:rPr>
          <w:rFonts w:ascii="Consolas" w:eastAsia="Times New Roman" w:hAnsi="Consolas" w:cs="Times New Roman"/>
          <w:b/>
          <w:color w:val="auto"/>
          <w:sz w:val="16"/>
          <w:szCs w:val="16"/>
        </w:rPr>
        <w:t>const char *</w:t>
      </w:r>
      <w:r w:rsidRPr="008907CC">
        <w:rPr>
          <w:rFonts w:ascii="Consolas" w:eastAsia="Times New Roman" w:hAnsi="Consolas" w:cs="Times New Roman"/>
          <w:color w:val="auto"/>
          <w:sz w:val="16"/>
          <w:szCs w:val="16"/>
        </w:rPr>
        <w:t xml:space="preserve"> line);</w:t>
      </w:r>
    </w:p>
    <w:p w14:paraId="62334CE3" w14:textId="12846426" w:rsidR="00F9461A" w:rsidRPr="008907CC" w:rsidRDefault="008907CC" w:rsidP="00F9461A">
      <w:pPr>
        <w:autoSpaceDE w:val="0"/>
        <w:autoSpaceDN w:val="0"/>
        <w:adjustRightInd w:val="0"/>
        <w:spacing w:line="240" w:lineRule="auto"/>
        <w:rPr>
          <w:rFonts w:ascii="Consolas" w:eastAsia="Times New Roman" w:hAnsi="Consolas" w:cs="Times New Roman"/>
          <w:color w:val="auto"/>
          <w:sz w:val="16"/>
          <w:szCs w:val="16"/>
        </w:rPr>
      </w:pPr>
      <w:proofErr w:type="spellStart"/>
      <w:proofErr w:type="gramStart"/>
      <w:r w:rsidRPr="008907CC">
        <w:rPr>
          <w:rFonts w:ascii="Consolas" w:eastAsia="Times New Roman" w:hAnsi="Consolas" w:cs="Times New Roman"/>
          <w:b/>
          <w:color w:val="auto"/>
          <w:sz w:val="16"/>
          <w:szCs w:val="16"/>
        </w:rPr>
        <w:t>int</w:t>
      </w:r>
      <w:proofErr w:type="spellEnd"/>
      <w:proofErr w:type="gramEnd"/>
      <w:r>
        <w:rPr>
          <w:rFonts w:ascii="Consolas" w:eastAsia="Times New Roman" w:hAnsi="Consolas" w:cs="Times New Roman"/>
          <w:color w:val="auto"/>
          <w:sz w:val="16"/>
          <w:szCs w:val="16"/>
        </w:rPr>
        <w:t xml:space="preserve">             </w:t>
      </w:r>
      <w:proofErr w:type="spellStart"/>
      <w:r w:rsidR="00F9461A" w:rsidRPr="008907CC">
        <w:rPr>
          <w:rFonts w:ascii="Consolas" w:eastAsia="Times New Roman" w:hAnsi="Consolas" w:cs="Times New Roman"/>
          <w:color w:val="auto"/>
          <w:sz w:val="16"/>
          <w:szCs w:val="16"/>
        </w:rPr>
        <w:t>parse_reconstruct_string</w:t>
      </w:r>
      <w:proofErr w:type="spellEnd"/>
      <w:r w:rsidR="00F9461A" w:rsidRPr="008907CC">
        <w:rPr>
          <w:rFonts w:ascii="Consolas" w:eastAsia="Times New Roman" w:hAnsi="Consolas" w:cs="Times New Roman"/>
          <w:color w:val="auto"/>
          <w:sz w:val="16"/>
          <w:szCs w:val="16"/>
        </w:rPr>
        <w:t>(</w:t>
      </w:r>
      <w:proofErr w:type="spellStart"/>
      <w:r w:rsidR="00F9461A" w:rsidRPr="008907CC">
        <w:rPr>
          <w:rFonts w:ascii="Consolas" w:eastAsia="Times New Roman" w:hAnsi="Consolas" w:cs="Times New Roman"/>
          <w:b/>
          <w:color w:val="auto"/>
          <w:sz w:val="16"/>
          <w:szCs w:val="16"/>
        </w:rPr>
        <w:t>parse_info_t</w:t>
      </w:r>
      <w:proofErr w:type="spellEnd"/>
      <w:r w:rsidR="00F9461A" w:rsidRPr="008907CC">
        <w:rPr>
          <w:rFonts w:ascii="Consolas" w:eastAsia="Times New Roman" w:hAnsi="Consolas" w:cs="Times New Roman"/>
          <w:b/>
          <w:color w:val="auto"/>
          <w:sz w:val="16"/>
          <w:szCs w:val="16"/>
        </w:rPr>
        <w:t xml:space="preserve"> *</w:t>
      </w:r>
      <w:r w:rsidR="00F9461A" w:rsidRPr="008907CC">
        <w:rPr>
          <w:rFonts w:ascii="Consolas" w:eastAsia="Times New Roman" w:hAnsi="Consolas" w:cs="Times New Roman"/>
          <w:color w:val="auto"/>
          <w:sz w:val="16"/>
          <w:szCs w:val="16"/>
        </w:rPr>
        <w:t xml:space="preserve"> </w:t>
      </w:r>
      <w:proofErr w:type="spellStart"/>
      <w:r w:rsidR="00F9461A" w:rsidRPr="008907CC">
        <w:rPr>
          <w:rFonts w:ascii="Consolas" w:eastAsia="Times New Roman" w:hAnsi="Consolas" w:cs="Times New Roman"/>
          <w:color w:val="auto"/>
          <w:sz w:val="16"/>
          <w:szCs w:val="16"/>
        </w:rPr>
        <w:t>parse_info</w:t>
      </w:r>
      <w:proofErr w:type="spellEnd"/>
      <w:r w:rsidR="00F9461A" w:rsidRPr="008907CC">
        <w:rPr>
          <w:rFonts w:ascii="Consolas" w:eastAsia="Times New Roman" w:hAnsi="Consolas" w:cs="Times New Roman"/>
          <w:color w:val="auto"/>
          <w:sz w:val="16"/>
          <w:szCs w:val="16"/>
        </w:rPr>
        <w:t xml:space="preserve">, </w:t>
      </w:r>
      <w:r w:rsidR="00F9461A" w:rsidRPr="008907CC">
        <w:rPr>
          <w:rFonts w:ascii="Consolas" w:eastAsia="Times New Roman" w:hAnsi="Consolas" w:cs="Times New Roman"/>
          <w:b/>
          <w:color w:val="auto"/>
          <w:sz w:val="16"/>
          <w:szCs w:val="16"/>
        </w:rPr>
        <w:t>char *</w:t>
      </w:r>
      <w:proofErr w:type="spellStart"/>
      <w:r w:rsidR="00F9461A" w:rsidRPr="008907CC">
        <w:rPr>
          <w:rFonts w:ascii="Consolas" w:eastAsia="Times New Roman" w:hAnsi="Consolas" w:cs="Times New Roman"/>
          <w:color w:val="auto"/>
          <w:sz w:val="16"/>
          <w:szCs w:val="16"/>
        </w:rPr>
        <w:t>returnString</w:t>
      </w:r>
      <w:proofErr w:type="spellEnd"/>
      <w:r w:rsidR="00F9461A" w:rsidRPr="008907CC">
        <w:rPr>
          <w:rFonts w:ascii="Consolas" w:eastAsia="Times New Roman" w:hAnsi="Consolas" w:cs="Times New Roman"/>
          <w:color w:val="auto"/>
          <w:sz w:val="16"/>
          <w:szCs w:val="16"/>
        </w:rPr>
        <w:t>);</w:t>
      </w:r>
    </w:p>
    <w:p w14:paraId="651984F1" w14:textId="77777777" w:rsidR="00216491" w:rsidRPr="008907CC" w:rsidRDefault="00216491" w:rsidP="00F9461A">
      <w:pPr>
        <w:autoSpaceDE w:val="0"/>
        <w:autoSpaceDN w:val="0"/>
        <w:adjustRightInd w:val="0"/>
        <w:spacing w:line="240" w:lineRule="auto"/>
        <w:rPr>
          <w:rFonts w:ascii="Consolas" w:eastAsia="Times New Roman" w:hAnsi="Consolas" w:cs="Times New Roman"/>
          <w:color w:val="auto"/>
          <w:sz w:val="16"/>
          <w:szCs w:val="16"/>
        </w:rPr>
      </w:pPr>
    </w:p>
    <w:p w14:paraId="1F0E01A5" w14:textId="77777777" w:rsidR="00FE5EFD" w:rsidRPr="0053565F" w:rsidRDefault="00FE5EFD" w:rsidP="00F9461A">
      <w:pPr>
        <w:autoSpaceDE w:val="0"/>
        <w:autoSpaceDN w:val="0"/>
        <w:adjustRightInd w:val="0"/>
        <w:spacing w:line="240" w:lineRule="auto"/>
        <w:rPr>
          <w:rFonts w:ascii="Times New Roman" w:eastAsia="Times New Roman" w:hAnsi="Times New Roman" w:cs="Times New Roman"/>
          <w:color w:val="auto"/>
          <w:sz w:val="16"/>
          <w:szCs w:val="16"/>
        </w:rPr>
      </w:pPr>
    </w:p>
    <w:p w14:paraId="7761E696" w14:textId="77777777" w:rsidR="00B91F4A" w:rsidRPr="0053565F" w:rsidRDefault="00216491" w:rsidP="00D61CEA">
      <w:pPr>
        <w:pStyle w:val="Heading3"/>
        <w:pageBreakBefore/>
        <w:ind w:left="2160" w:firstLine="720"/>
        <w:rPr>
          <w:rFonts w:ascii="Times New Roman" w:hAnsi="Times New Roman" w:cs="Times New Roman"/>
        </w:rPr>
      </w:pPr>
      <w:bookmarkStart w:id="15" w:name="h.2vvnd5xbnxlk"/>
      <w:bookmarkStart w:id="16" w:name="h.nq2wyt2bg1pn"/>
      <w:bookmarkEnd w:id="15"/>
      <w:bookmarkEnd w:id="16"/>
      <w:r>
        <w:rPr>
          <w:rFonts w:ascii="Times New Roman" w:hAnsi="Times New Roman" w:cs="Times New Roman"/>
        </w:rPr>
        <w:lastRenderedPageBreak/>
        <w:t>AR</w:t>
      </w:r>
      <w:r w:rsidR="00B91F4A" w:rsidRPr="0053565F">
        <w:rPr>
          <w:rFonts w:ascii="Times New Roman" w:hAnsi="Times New Roman" w:cs="Times New Roman"/>
        </w:rPr>
        <w:t>GTAB Data Structure</w:t>
      </w:r>
    </w:p>
    <w:p w14:paraId="01D80BEC" w14:textId="77777777" w:rsidR="00D61CEA" w:rsidRPr="0053565F" w:rsidRDefault="00D61CEA" w:rsidP="00D61CEA">
      <w:pPr>
        <w:rPr>
          <w:rFonts w:ascii="Times New Roman" w:hAnsi="Times New Roman" w:cs="Times New Roman"/>
        </w:rPr>
      </w:pPr>
    </w:p>
    <w:p w14:paraId="584E00EC" w14:textId="77777777" w:rsidR="00D61CEA" w:rsidRPr="0053565F" w:rsidRDefault="00D61CEA" w:rsidP="00D61CEA">
      <w:pPr>
        <w:rPr>
          <w:rFonts w:ascii="Times New Roman" w:hAnsi="Times New Roman" w:cs="Times New Roman"/>
        </w:rPr>
      </w:pPr>
    </w:p>
    <w:p w14:paraId="438653AD" w14:textId="77777777" w:rsidR="00B91F4A" w:rsidRPr="0053565F" w:rsidRDefault="001E4E8D">
      <w:pPr>
        <w:spacing w:line="240" w:lineRule="auto"/>
        <w:jc w:val="center"/>
        <w:rPr>
          <w:rFonts w:ascii="Times New Roman" w:hAnsi="Times New Roman" w:cs="Times New Roman"/>
        </w:rPr>
      </w:pPr>
      <w:r w:rsidRPr="0053565F">
        <w:rPr>
          <w:rFonts w:ascii="Times New Roman" w:hAnsi="Times New Roman" w:cs="Times New Roman"/>
          <w:noProof/>
        </w:rPr>
        <w:drawing>
          <wp:inline distT="0" distB="0" distL="0" distR="0" wp14:anchorId="5DDAEC19" wp14:editId="32A06ABA">
            <wp:extent cx="3800475" cy="32956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3800475" cy="3295650"/>
                    </a:xfrm>
                    <a:prstGeom prst="rect">
                      <a:avLst/>
                    </a:prstGeom>
                    <a:noFill/>
                    <a:ln w="9525">
                      <a:noFill/>
                      <a:miter lim="800000"/>
                      <a:headEnd/>
                      <a:tailEnd/>
                    </a:ln>
                  </pic:spPr>
                </pic:pic>
              </a:graphicData>
            </a:graphic>
          </wp:inline>
        </w:drawing>
      </w:r>
    </w:p>
    <w:p w14:paraId="1344DA95" w14:textId="77777777" w:rsidR="00B91F4A" w:rsidRPr="0053565F" w:rsidRDefault="00B91F4A">
      <w:pPr>
        <w:spacing w:line="240" w:lineRule="auto"/>
        <w:jc w:val="center"/>
        <w:rPr>
          <w:rFonts w:ascii="Times New Roman" w:hAnsi="Times New Roman" w:cs="Times New Roman"/>
        </w:rPr>
      </w:pPr>
    </w:p>
    <w:p w14:paraId="53824B96" w14:textId="77777777" w:rsidR="009077F5" w:rsidRPr="0053565F" w:rsidRDefault="009077F5">
      <w:pPr>
        <w:spacing w:line="240" w:lineRule="auto"/>
        <w:jc w:val="center"/>
        <w:rPr>
          <w:rFonts w:ascii="Times New Roman" w:hAnsi="Times New Roman" w:cs="Times New Roman"/>
        </w:rPr>
      </w:pPr>
    </w:p>
    <w:p w14:paraId="489AA1F1"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3.6 - ARGTAB Data Structure</w:t>
      </w:r>
    </w:p>
    <w:p w14:paraId="6F437C54" w14:textId="77777777" w:rsidR="00B91F4A" w:rsidRPr="0053565F" w:rsidRDefault="00B91F4A">
      <w:pPr>
        <w:spacing w:line="240" w:lineRule="auto"/>
        <w:jc w:val="center"/>
        <w:rPr>
          <w:rFonts w:ascii="Times New Roman" w:hAnsi="Times New Roman" w:cs="Times New Roman"/>
        </w:rPr>
      </w:pPr>
    </w:p>
    <w:p w14:paraId="0B05A44C" w14:textId="77777777" w:rsidR="00B91F4A" w:rsidRPr="0053565F" w:rsidRDefault="00B91F4A">
      <w:pPr>
        <w:pStyle w:val="Heading3"/>
        <w:pageBreakBefore/>
        <w:jc w:val="center"/>
        <w:rPr>
          <w:rFonts w:ascii="Times New Roman" w:hAnsi="Times New Roman" w:cs="Times New Roman"/>
        </w:rPr>
      </w:pPr>
      <w:bookmarkStart w:id="17" w:name="h.tknl059ersjv"/>
      <w:bookmarkEnd w:id="17"/>
      <w:r w:rsidRPr="0053565F">
        <w:rPr>
          <w:rFonts w:ascii="Times New Roman" w:hAnsi="Times New Roman" w:cs="Times New Roman"/>
        </w:rPr>
        <w:lastRenderedPageBreak/>
        <w:t>DEFTAB Data Structure</w:t>
      </w:r>
    </w:p>
    <w:p w14:paraId="727C9BCC" w14:textId="77777777" w:rsidR="00CB465F" w:rsidRPr="0053565F" w:rsidRDefault="00CB465F" w:rsidP="00CB465F">
      <w:pPr>
        <w:rPr>
          <w:rFonts w:ascii="Times New Roman" w:hAnsi="Times New Roman" w:cs="Times New Roman"/>
        </w:rPr>
      </w:pPr>
    </w:p>
    <w:p w14:paraId="3171D70C" w14:textId="77777777" w:rsidR="00CB465F" w:rsidRPr="0053565F" w:rsidRDefault="00CB465F" w:rsidP="00CB465F">
      <w:pPr>
        <w:rPr>
          <w:rFonts w:ascii="Times New Roman" w:hAnsi="Times New Roman" w:cs="Times New Roman"/>
        </w:rPr>
      </w:pPr>
    </w:p>
    <w:p w14:paraId="7753BD99" w14:textId="77777777" w:rsidR="00B91F4A" w:rsidRPr="0053565F" w:rsidRDefault="001E4E8D">
      <w:pPr>
        <w:spacing w:line="240" w:lineRule="auto"/>
        <w:jc w:val="center"/>
        <w:rPr>
          <w:rFonts w:ascii="Times New Roman" w:hAnsi="Times New Roman" w:cs="Times New Roman"/>
        </w:rPr>
      </w:pPr>
      <w:r w:rsidRPr="0053565F">
        <w:rPr>
          <w:rFonts w:ascii="Times New Roman" w:hAnsi="Times New Roman" w:cs="Times New Roman"/>
          <w:noProof/>
        </w:rPr>
        <w:drawing>
          <wp:inline distT="0" distB="0" distL="0" distR="0" wp14:anchorId="4F2B2DC6" wp14:editId="4687D45B">
            <wp:extent cx="3667125" cy="32956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3667125" cy="3295650"/>
                    </a:xfrm>
                    <a:prstGeom prst="rect">
                      <a:avLst/>
                    </a:prstGeom>
                    <a:noFill/>
                    <a:ln w="9525">
                      <a:noFill/>
                      <a:miter lim="800000"/>
                      <a:headEnd/>
                      <a:tailEnd/>
                    </a:ln>
                  </pic:spPr>
                </pic:pic>
              </a:graphicData>
            </a:graphic>
          </wp:inline>
        </w:drawing>
      </w:r>
    </w:p>
    <w:p w14:paraId="629D9968" w14:textId="77777777" w:rsidR="00B91F4A" w:rsidRPr="0053565F" w:rsidRDefault="00B91F4A">
      <w:pPr>
        <w:spacing w:line="240" w:lineRule="auto"/>
        <w:jc w:val="center"/>
        <w:rPr>
          <w:rFonts w:ascii="Times New Roman" w:hAnsi="Times New Roman" w:cs="Times New Roman"/>
        </w:rPr>
      </w:pPr>
    </w:p>
    <w:p w14:paraId="53130A50" w14:textId="77777777" w:rsidR="009077F5" w:rsidRPr="0053565F" w:rsidRDefault="009077F5">
      <w:pPr>
        <w:spacing w:line="240" w:lineRule="auto"/>
        <w:jc w:val="center"/>
        <w:rPr>
          <w:rFonts w:ascii="Times New Roman" w:hAnsi="Times New Roman" w:cs="Times New Roman"/>
        </w:rPr>
      </w:pPr>
    </w:p>
    <w:p w14:paraId="1C7F8F9B"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3.7 - DEFTAB Data Structure</w:t>
      </w:r>
    </w:p>
    <w:p w14:paraId="64B50067" w14:textId="77777777" w:rsidR="00B91F4A" w:rsidRPr="0053565F" w:rsidRDefault="00B91F4A">
      <w:pPr>
        <w:spacing w:line="240" w:lineRule="auto"/>
        <w:jc w:val="center"/>
        <w:rPr>
          <w:rFonts w:ascii="Times New Roman" w:hAnsi="Times New Roman" w:cs="Times New Roman"/>
        </w:rPr>
      </w:pPr>
    </w:p>
    <w:p w14:paraId="0EDD5A1F" w14:textId="77777777" w:rsidR="00B91F4A" w:rsidRPr="0053565F" w:rsidRDefault="00B91F4A">
      <w:pPr>
        <w:pStyle w:val="Heading3"/>
        <w:pageBreakBefore/>
        <w:jc w:val="center"/>
        <w:rPr>
          <w:rFonts w:ascii="Times New Roman" w:hAnsi="Times New Roman" w:cs="Times New Roman"/>
        </w:rPr>
      </w:pPr>
      <w:bookmarkStart w:id="18" w:name="h.saq3vc3lj4ew"/>
      <w:bookmarkEnd w:id="18"/>
      <w:r w:rsidRPr="0053565F">
        <w:rPr>
          <w:rFonts w:ascii="Times New Roman" w:hAnsi="Times New Roman" w:cs="Times New Roman"/>
        </w:rPr>
        <w:lastRenderedPageBreak/>
        <w:t>NAMTAB Data Structure</w:t>
      </w:r>
    </w:p>
    <w:p w14:paraId="5CD6FD8C" w14:textId="77777777" w:rsidR="00CD0A26" w:rsidRPr="0053565F" w:rsidRDefault="00CD0A26" w:rsidP="00CD0A26">
      <w:pPr>
        <w:rPr>
          <w:rFonts w:ascii="Times New Roman" w:hAnsi="Times New Roman" w:cs="Times New Roman"/>
        </w:rPr>
      </w:pPr>
    </w:p>
    <w:p w14:paraId="3EC9DD18" w14:textId="77777777" w:rsidR="00CD0A26" w:rsidRPr="0053565F" w:rsidRDefault="00CD0A26" w:rsidP="00CD0A26">
      <w:pPr>
        <w:rPr>
          <w:rFonts w:ascii="Times New Roman" w:hAnsi="Times New Roman" w:cs="Times New Roman"/>
        </w:rPr>
      </w:pPr>
    </w:p>
    <w:p w14:paraId="6133B783" w14:textId="77777777" w:rsidR="00B91F4A" w:rsidRPr="0053565F" w:rsidRDefault="001E4E8D">
      <w:pPr>
        <w:spacing w:line="240" w:lineRule="auto"/>
        <w:jc w:val="center"/>
        <w:rPr>
          <w:rFonts w:ascii="Times New Roman" w:hAnsi="Times New Roman" w:cs="Times New Roman"/>
        </w:rPr>
      </w:pPr>
      <w:r w:rsidRPr="0053565F">
        <w:rPr>
          <w:rFonts w:ascii="Times New Roman" w:hAnsi="Times New Roman" w:cs="Times New Roman"/>
          <w:noProof/>
        </w:rPr>
        <w:drawing>
          <wp:inline distT="0" distB="0" distL="0" distR="0" wp14:anchorId="63EA6F36" wp14:editId="33B967C0">
            <wp:extent cx="6096000" cy="32956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096000" cy="3295650"/>
                    </a:xfrm>
                    <a:prstGeom prst="rect">
                      <a:avLst/>
                    </a:prstGeom>
                    <a:noFill/>
                    <a:ln w="9525">
                      <a:noFill/>
                      <a:miter lim="800000"/>
                      <a:headEnd/>
                      <a:tailEnd/>
                    </a:ln>
                  </pic:spPr>
                </pic:pic>
              </a:graphicData>
            </a:graphic>
          </wp:inline>
        </w:drawing>
      </w:r>
    </w:p>
    <w:p w14:paraId="1813F59B" w14:textId="77777777" w:rsidR="00B91F4A" w:rsidRPr="0053565F" w:rsidRDefault="00B91F4A">
      <w:pPr>
        <w:spacing w:line="240" w:lineRule="auto"/>
        <w:jc w:val="center"/>
        <w:rPr>
          <w:rFonts w:ascii="Times New Roman" w:hAnsi="Times New Roman" w:cs="Times New Roman"/>
        </w:rPr>
      </w:pPr>
    </w:p>
    <w:p w14:paraId="50C20D0E" w14:textId="77777777" w:rsidR="009077F5" w:rsidRPr="0053565F" w:rsidRDefault="009077F5">
      <w:pPr>
        <w:spacing w:line="240" w:lineRule="auto"/>
        <w:jc w:val="center"/>
        <w:rPr>
          <w:rFonts w:ascii="Times New Roman" w:hAnsi="Times New Roman" w:cs="Times New Roman"/>
        </w:rPr>
      </w:pPr>
    </w:p>
    <w:p w14:paraId="3F7BB272" w14:textId="77777777" w:rsidR="00B91F4A" w:rsidRPr="0053565F" w:rsidRDefault="00B91F4A">
      <w:pPr>
        <w:spacing w:line="240" w:lineRule="auto"/>
        <w:jc w:val="center"/>
        <w:rPr>
          <w:rFonts w:ascii="Times New Roman" w:hAnsi="Times New Roman" w:cs="Times New Roman"/>
        </w:rPr>
      </w:pPr>
      <w:r w:rsidRPr="0053565F">
        <w:rPr>
          <w:rFonts w:ascii="Times New Roman" w:hAnsi="Times New Roman" w:cs="Times New Roman"/>
        </w:rPr>
        <w:t>Figure 3.8 - NAMTAB Data Structure</w:t>
      </w:r>
    </w:p>
    <w:p w14:paraId="07798986" w14:textId="77777777" w:rsidR="00FE58F0" w:rsidRPr="0053565F" w:rsidRDefault="00FE58F0" w:rsidP="00FE58F0">
      <w:pPr>
        <w:rPr>
          <w:rFonts w:ascii="Times New Roman" w:hAnsi="Times New Roman" w:cs="Times New Roman"/>
        </w:rPr>
      </w:pPr>
    </w:p>
    <w:p w14:paraId="5C9D7F71" w14:textId="77777777" w:rsidR="00FE58F0" w:rsidRPr="0053565F" w:rsidRDefault="00FE58F0" w:rsidP="00FE58F0">
      <w:pPr>
        <w:rPr>
          <w:rFonts w:ascii="Times New Roman" w:hAnsi="Times New Roman" w:cs="Times New Roman"/>
          <w:b/>
          <w:bCs/>
          <w:sz w:val="28"/>
          <w:szCs w:val="28"/>
        </w:rPr>
      </w:pPr>
      <w:bookmarkStart w:id="19" w:name="h.ajnzso7x11b9"/>
      <w:bookmarkEnd w:id="19"/>
    </w:p>
    <w:p w14:paraId="212F00DF" w14:textId="77777777" w:rsidR="005D278C" w:rsidRPr="0053565F" w:rsidRDefault="005D278C" w:rsidP="00FE58F0">
      <w:pPr>
        <w:rPr>
          <w:rFonts w:ascii="Times New Roman" w:hAnsi="Times New Roman" w:cs="Times New Roman"/>
          <w:b/>
          <w:bCs/>
          <w:sz w:val="28"/>
          <w:szCs w:val="28"/>
        </w:rPr>
      </w:pPr>
    </w:p>
    <w:p w14:paraId="2341374A" w14:textId="77777777" w:rsidR="00B72BD3" w:rsidRPr="0053565F" w:rsidRDefault="00FE58F0" w:rsidP="00B72BD3">
      <w:pPr>
        <w:numPr>
          <w:ilvl w:val="0"/>
          <w:numId w:val="3"/>
        </w:numPr>
        <w:rPr>
          <w:rFonts w:ascii="Times New Roman" w:hAnsi="Times New Roman" w:cs="Times New Roman"/>
          <w:b/>
          <w:bCs/>
          <w:sz w:val="36"/>
          <w:szCs w:val="36"/>
        </w:rPr>
      </w:pPr>
      <w:r w:rsidRPr="0053565F">
        <w:rPr>
          <w:rFonts w:ascii="Times New Roman" w:hAnsi="Times New Roman" w:cs="Times New Roman"/>
          <w:b/>
          <w:bCs/>
          <w:sz w:val="36"/>
          <w:szCs w:val="36"/>
        </w:rPr>
        <w:t>Implementation Details</w:t>
      </w:r>
    </w:p>
    <w:p w14:paraId="17F2E847" w14:textId="77777777" w:rsidR="00F47D18" w:rsidRPr="0053565F" w:rsidRDefault="00F47D18" w:rsidP="00F47D18">
      <w:pPr>
        <w:rPr>
          <w:rFonts w:ascii="Times New Roman" w:hAnsi="Times New Roman" w:cs="Times New Roman"/>
          <w:b/>
          <w:sz w:val="28"/>
          <w:szCs w:val="28"/>
        </w:rPr>
      </w:pPr>
    </w:p>
    <w:p w14:paraId="5CC5AFD4" w14:textId="77777777" w:rsidR="00FE58F0" w:rsidRPr="0053565F" w:rsidRDefault="00F47D18" w:rsidP="00F47D18">
      <w:pPr>
        <w:numPr>
          <w:ilvl w:val="1"/>
          <w:numId w:val="33"/>
        </w:numPr>
        <w:rPr>
          <w:rFonts w:ascii="Times New Roman" w:hAnsi="Times New Roman" w:cs="Times New Roman"/>
          <w:b/>
          <w:bCs/>
          <w:sz w:val="28"/>
          <w:szCs w:val="28"/>
        </w:rPr>
      </w:pPr>
      <w:r w:rsidRPr="0053565F">
        <w:rPr>
          <w:rFonts w:ascii="Times New Roman" w:hAnsi="Times New Roman" w:cs="Times New Roman"/>
          <w:b/>
          <w:sz w:val="28"/>
          <w:szCs w:val="28"/>
        </w:rPr>
        <w:t xml:space="preserve">  </w:t>
      </w:r>
      <w:r w:rsidR="00FE58F0" w:rsidRPr="0053565F">
        <w:rPr>
          <w:rFonts w:ascii="Times New Roman" w:hAnsi="Times New Roman" w:cs="Times New Roman"/>
          <w:b/>
          <w:sz w:val="28"/>
          <w:szCs w:val="28"/>
        </w:rPr>
        <w:t>Software Development Lifecycle</w:t>
      </w:r>
    </w:p>
    <w:p w14:paraId="26F72F29" w14:textId="0D0B0960" w:rsidR="00B72BD3" w:rsidRPr="0053565F" w:rsidRDefault="002A0598" w:rsidP="00B72BD3">
      <w:pPr>
        <w:rPr>
          <w:rFonts w:ascii="Times New Roman" w:hAnsi="Times New Roman" w:cs="Times New Roman"/>
        </w:rPr>
      </w:pPr>
      <w:r w:rsidRPr="0053565F">
        <w:rPr>
          <w:rFonts w:ascii="Times New Roman" w:hAnsi="Times New Roman" w:cs="Times New Roman"/>
        </w:rPr>
        <w:t xml:space="preserve">We followed the </w:t>
      </w:r>
      <w:r w:rsidR="00FE58F0" w:rsidRPr="0053565F">
        <w:rPr>
          <w:rFonts w:ascii="Times New Roman" w:hAnsi="Times New Roman" w:cs="Times New Roman"/>
          <w:i/>
        </w:rPr>
        <w:t xml:space="preserve">Iterative </w:t>
      </w:r>
      <w:r w:rsidRPr="0053565F">
        <w:rPr>
          <w:rFonts w:ascii="Times New Roman" w:hAnsi="Times New Roman" w:cs="Times New Roman"/>
          <w:i/>
        </w:rPr>
        <w:t>and Incremental</w:t>
      </w:r>
      <w:r w:rsidRPr="0053565F">
        <w:rPr>
          <w:rFonts w:ascii="Times New Roman" w:hAnsi="Times New Roman" w:cs="Times New Roman"/>
        </w:rPr>
        <w:t xml:space="preserve"> Software Development Life Cycle (SDLC)</w:t>
      </w:r>
      <w:r w:rsidR="008907CC">
        <w:rPr>
          <w:rFonts w:ascii="Times New Roman" w:hAnsi="Times New Roman" w:cs="Times New Roman"/>
        </w:rPr>
        <w:t>. We s</w:t>
      </w:r>
      <w:r w:rsidR="00FE58F0" w:rsidRPr="0053565F">
        <w:rPr>
          <w:rFonts w:ascii="Times New Roman" w:hAnsi="Times New Roman" w:cs="Times New Roman"/>
        </w:rPr>
        <w:t xml:space="preserve">tarted with basic functionality based on </w:t>
      </w:r>
      <w:r w:rsidR="008907CC">
        <w:rPr>
          <w:rFonts w:ascii="Times New Roman" w:hAnsi="Times New Roman" w:cs="Times New Roman"/>
        </w:rPr>
        <w:t xml:space="preserve">the </w:t>
      </w:r>
      <w:r w:rsidR="00FE58F0" w:rsidRPr="0053565F">
        <w:rPr>
          <w:rFonts w:ascii="Times New Roman" w:hAnsi="Times New Roman" w:cs="Times New Roman"/>
        </w:rPr>
        <w:t>algorithm i</w:t>
      </w:r>
      <w:r w:rsidR="00714A82" w:rsidRPr="0053565F">
        <w:rPr>
          <w:rFonts w:ascii="Times New Roman" w:hAnsi="Times New Roman" w:cs="Times New Roman"/>
        </w:rPr>
        <w:t>n Figure 4.5 of the Book</w:t>
      </w:r>
      <w:r w:rsidR="008907CC">
        <w:rPr>
          <w:rFonts w:ascii="Times New Roman" w:hAnsi="Times New Roman" w:cs="Times New Roman"/>
        </w:rPr>
        <w:t xml:space="preserve"> [1] and then</w:t>
      </w:r>
      <w:r w:rsidR="00714A82" w:rsidRPr="0053565F">
        <w:rPr>
          <w:rFonts w:ascii="Times New Roman" w:hAnsi="Times New Roman" w:cs="Times New Roman"/>
        </w:rPr>
        <w:t xml:space="preserve"> a</w:t>
      </w:r>
      <w:r w:rsidR="00B72BD3" w:rsidRPr="0053565F">
        <w:rPr>
          <w:rFonts w:ascii="Times New Roman" w:hAnsi="Times New Roman" w:cs="Times New Roman"/>
        </w:rPr>
        <w:t xml:space="preserve">dded </w:t>
      </w:r>
      <w:r w:rsidR="00FE58F0" w:rsidRPr="0053565F">
        <w:rPr>
          <w:rFonts w:ascii="Times New Roman" w:hAnsi="Times New Roman" w:cs="Times New Roman"/>
        </w:rPr>
        <w:t>additi</w:t>
      </w:r>
      <w:r w:rsidR="00B72BD3" w:rsidRPr="0053565F">
        <w:rPr>
          <w:rFonts w:ascii="Times New Roman" w:hAnsi="Times New Roman" w:cs="Times New Roman"/>
        </w:rPr>
        <w:t>o</w:t>
      </w:r>
      <w:r w:rsidR="00FE58F0" w:rsidRPr="0053565F">
        <w:rPr>
          <w:rFonts w:ascii="Times New Roman" w:hAnsi="Times New Roman" w:cs="Times New Roman"/>
        </w:rPr>
        <w:t>nal features after achieving basic functionality.</w:t>
      </w:r>
      <w:bookmarkStart w:id="20" w:name="h.av2ryowdiirq"/>
      <w:bookmarkEnd w:id="20"/>
    </w:p>
    <w:p w14:paraId="73D8F4E2" w14:textId="77777777" w:rsidR="00B72BD3" w:rsidRDefault="00B72BD3" w:rsidP="00B72BD3">
      <w:pPr>
        <w:rPr>
          <w:rFonts w:ascii="Times New Roman" w:hAnsi="Times New Roman" w:cs="Times New Roman"/>
        </w:rPr>
      </w:pPr>
    </w:p>
    <w:p w14:paraId="65377CC2" w14:textId="77777777" w:rsidR="00FE5EFD" w:rsidRPr="0053565F" w:rsidRDefault="00FE5EFD" w:rsidP="00B72BD3">
      <w:pPr>
        <w:rPr>
          <w:rFonts w:ascii="Times New Roman" w:hAnsi="Times New Roman" w:cs="Times New Roman"/>
        </w:rPr>
      </w:pPr>
    </w:p>
    <w:p w14:paraId="1CBA05A8" w14:textId="77777777" w:rsidR="00FE58F0" w:rsidRPr="0053565F" w:rsidRDefault="00F47D18" w:rsidP="00F47D18">
      <w:pPr>
        <w:numPr>
          <w:ilvl w:val="1"/>
          <w:numId w:val="33"/>
        </w:numPr>
        <w:rPr>
          <w:rFonts w:ascii="Times New Roman" w:hAnsi="Times New Roman" w:cs="Times New Roman"/>
          <w:b/>
          <w:sz w:val="28"/>
          <w:szCs w:val="28"/>
        </w:rPr>
      </w:pPr>
      <w:r w:rsidRPr="0053565F">
        <w:rPr>
          <w:rFonts w:ascii="Times New Roman" w:hAnsi="Times New Roman" w:cs="Times New Roman"/>
          <w:b/>
          <w:sz w:val="28"/>
          <w:szCs w:val="28"/>
        </w:rPr>
        <w:t xml:space="preserve">  </w:t>
      </w:r>
      <w:r w:rsidR="00FE58F0" w:rsidRPr="0053565F">
        <w:rPr>
          <w:rFonts w:ascii="Times New Roman" w:hAnsi="Times New Roman" w:cs="Times New Roman"/>
          <w:b/>
          <w:sz w:val="28"/>
          <w:szCs w:val="28"/>
        </w:rPr>
        <w:t>Tools used:</w:t>
      </w:r>
    </w:p>
    <w:p w14:paraId="2777B614" w14:textId="77777777" w:rsidR="00FE58F0" w:rsidRPr="0053565F" w:rsidRDefault="00FE58F0" w:rsidP="00504106">
      <w:pPr>
        <w:numPr>
          <w:ilvl w:val="0"/>
          <w:numId w:val="20"/>
        </w:numPr>
        <w:spacing w:line="240" w:lineRule="auto"/>
        <w:rPr>
          <w:rFonts w:ascii="Times New Roman" w:hAnsi="Times New Roman" w:cs="Times New Roman"/>
        </w:rPr>
      </w:pPr>
      <w:r w:rsidRPr="0053565F">
        <w:rPr>
          <w:rFonts w:ascii="Times New Roman" w:hAnsi="Times New Roman" w:cs="Times New Roman"/>
        </w:rPr>
        <w:t>Visual Studio 2010</w:t>
      </w:r>
      <w:r w:rsidR="00504106" w:rsidRPr="0053565F">
        <w:rPr>
          <w:rFonts w:ascii="Times New Roman" w:hAnsi="Times New Roman" w:cs="Times New Roman"/>
        </w:rPr>
        <w:t xml:space="preserve"> (IDE)</w:t>
      </w:r>
    </w:p>
    <w:p w14:paraId="3690F203" w14:textId="77777777" w:rsidR="00FE58F0" w:rsidRPr="0053565F" w:rsidRDefault="00FE58F0" w:rsidP="00504106">
      <w:pPr>
        <w:numPr>
          <w:ilvl w:val="0"/>
          <w:numId w:val="20"/>
        </w:numPr>
        <w:rPr>
          <w:rFonts w:ascii="Times New Roman" w:hAnsi="Times New Roman" w:cs="Times New Roman"/>
        </w:rPr>
      </w:pPr>
      <w:r w:rsidRPr="0053565F">
        <w:rPr>
          <w:rFonts w:ascii="Times New Roman" w:hAnsi="Times New Roman" w:cs="Times New Roman"/>
        </w:rPr>
        <w:t>Github.com (Code Repository</w:t>
      </w:r>
      <w:r w:rsidR="00504106" w:rsidRPr="0053565F">
        <w:rPr>
          <w:rFonts w:ascii="Times New Roman" w:hAnsi="Times New Roman" w:cs="Times New Roman"/>
        </w:rPr>
        <w:t xml:space="preserve"> &amp; revision control system</w:t>
      </w:r>
      <w:r w:rsidRPr="0053565F">
        <w:rPr>
          <w:rFonts w:ascii="Times New Roman" w:hAnsi="Times New Roman" w:cs="Times New Roman"/>
        </w:rPr>
        <w:t>)</w:t>
      </w:r>
    </w:p>
    <w:p w14:paraId="71A12146" w14:textId="77777777" w:rsidR="00DD131D" w:rsidRPr="0053565F" w:rsidRDefault="00DD131D" w:rsidP="00DD131D">
      <w:pPr>
        <w:rPr>
          <w:rFonts w:ascii="Times New Roman" w:hAnsi="Times New Roman" w:cs="Times New Roman"/>
        </w:rPr>
      </w:pPr>
    </w:p>
    <w:p w14:paraId="4D865F82" w14:textId="77777777" w:rsidR="00DD131D" w:rsidRPr="0053565F" w:rsidRDefault="00DD131D" w:rsidP="00DD131D">
      <w:pPr>
        <w:rPr>
          <w:rFonts w:ascii="Times New Roman" w:hAnsi="Times New Roman" w:cs="Times New Roman"/>
        </w:rPr>
      </w:pPr>
      <w:r w:rsidRPr="0053565F">
        <w:rPr>
          <w:rFonts w:ascii="Times New Roman" w:hAnsi="Times New Roman" w:cs="Times New Roman"/>
        </w:rPr>
        <w:t>The tools used in the development of this project helped to manage and iterate the software design cycle quickly and efficiently.</w:t>
      </w:r>
      <w:r w:rsidR="00641870" w:rsidRPr="0053565F">
        <w:rPr>
          <w:rFonts w:ascii="Times New Roman" w:hAnsi="Times New Roman" w:cs="Times New Roman"/>
        </w:rPr>
        <w:t xml:space="preserve">  Each member used Visual Studio, which helped to fix bugs we discovered them.  However, we derived most of our success from installing and using </w:t>
      </w:r>
      <w:proofErr w:type="spellStart"/>
      <w:r w:rsidR="00641870" w:rsidRPr="0053565F">
        <w:rPr>
          <w:rFonts w:ascii="Times New Roman" w:hAnsi="Times New Roman" w:cs="Times New Roman"/>
        </w:rPr>
        <w:t>github</w:t>
      </w:r>
      <w:proofErr w:type="spellEnd"/>
      <w:r w:rsidR="00641870" w:rsidRPr="0053565F">
        <w:rPr>
          <w:rFonts w:ascii="Times New Roman" w:hAnsi="Times New Roman" w:cs="Times New Roman"/>
        </w:rPr>
        <w:t xml:space="preserve">, an online source repository.  </w:t>
      </w:r>
      <w:r w:rsidR="00641870" w:rsidRPr="0053565F">
        <w:rPr>
          <w:rFonts w:ascii="Times New Roman" w:hAnsi="Times New Roman" w:cs="Times New Roman"/>
        </w:rPr>
        <w:lastRenderedPageBreak/>
        <w:t xml:space="preserve">This allowed us to develop independently on Visual Studio and then compare, commit, and push our changes online.  </w:t>
      </w:r>
      <w:proofErr w:type="spellStart"/>
      <w:r w:rsidR="00641870" w:rsidRPr="0053565F">
        <w:rPr>
          <w:rFonts w:ascii="Times New Roman" w:hAnsi="Times New Roman" w:cs="Times New Roman"/>
        </w:rPr>
        <w:t>Github</w:t>
      </w:r>
      <w:proofErr w:type="spellEnd"/>
      <w:r w:rsidR="00641870" w:rsidRPr="0053565F">
        <w:rPr>
          <w:rFonts w:ascii="Times New Roman" w:hAnsi="Times New Roman" w:cs="Times New Roman"/>
        </w:rPr>
        <w:t xml:space="preserve"> also allowed us to comment on the code, file bugs, and prevent code conflicts.</w:t>
      </w:r>
    </w:p>
    <w:p w14:paraId="370AD96A" w14:textId="77777777" w:rsidR="00641870" w:rsidRDefault="00641870" w:rsidP="00DD131D">
      <w:pPr>
        <w:rPr>
          <w:rFonts w:ascii="Times New Roman" w:hAnsi="Times New Roman" w:cs="Times New Roman"/>
        </w:rPr>
      </w:pPr>
      <w:r w:rsidRPr="0053565F">
        <w:rPr>
          <w:rFonts w:ascii="Times New Roman" w:hAnsi="Times New Roman" w:cs="Times New Roman"/>
        </w:rPr>
        <w:t>We highly recommend code controls for any team collaborating on software.</w:t>
      </w:r>
    </w:p>
    <w:p w14:paraId="36439385" w14:textId="77777777" w:rsidR="00FE58F0" w:rsidRPr="0053565F" w:rsidRDefault="00F47D18" w:rsidP="00F47D18">
      <w:pPr>
        <w:pStyle w:val="Heading2"/>
        <w:numPr>
          <w:ilvl w:val="1"/>
          <w:numId w:val="29"/>
        </w:numPr>
        <w:rPr>
          <w:rFonts w:ascii="Times New Roman" w:hAnsi="Times New Roman" w:cs="Times New Roman"/>
        </w:rPr>
      </w:pPr>
      <w:bookmarkStart w:id="21" w:name="h.x3mhfi87ymkm"/>
      <w:bookmarkEnd w:id="21"/>
      <w:r w:rsidRPr="0053565F">
        <w:rPr>
          <w:rFonts w:ascii="Times New Roman" w:hAnsi="Times New Roman" w:cs="Times New Roman"/>
        </w:rPr>
        <w:t xml:space="preserve">  </w:t>
      </w:r>
      <w:r w:rsidR="00FE58F0" w:rsidRPr="0053565F">
        <w:rPr>
          <w:rFonts w:ascii="Times New Roman" w:hAnsi="Times New Roman" w:cs="Times New Roman"/>
        </w:rPr>
        <w:t>Open Source References:</w:t>
      </w:r>
    </w:p>
    <w:p w14:paraId="597F3141" w14:textId="77777777" w:rsidR="00A15FE6" w:rsidRPr="0053565F" w:rsidRDefault="00FE58F0" w:rsidP="00FE58F0">
      <w:pPr>
        <w:numPr>
          <w:ilvl w:val="0"/>
          <w:numId w:val="21"/>
        </w:numPr>
        <w:rPr>
          <w:rFonts w:ascii="Times New Roman" w:hAnsi="Times New Roman" w:cs="Times New Roman"/>
        </w:rPr>
      </w:pPr>
      <w:proofErr w:type="spellStart"/>
      <w:r w:rsidRPr="0053565F">
        <w:rPr>
          <w:rFonts w:ascii="Times New Roman" w:hAnsi="Times New Roman" w:cs="Times New Roman"/>
        </w:rPr>
        <w:t>UTHash</w:t>
      </w:r>
      <w:proofErr w:type="spellEnd"/>
      <w:r w:rsidRPr="0053565F">
        <w:rPr>
          <w:rFonts w:ascii="Times New Roman" w:hAnsi="Times New Roman" w:cs="Times New Roman"/>
        </w:rPr>
        <w:t xml:space="preserve"> (</w:t>
      </w:r>
      <w:proofErr w:type="spellStart"/>
      <w:r w:rsidR="00174F52" w:rsidRPr="0053565F">
        <w:rPr>
          <w:rFonts w:ascii="Times New Roman" w:hAnsi="Times New Roman" w:cs="Times New Roman"/>
        </w:rPr>
        <w:t>Hashtable</w:t>
      </w:r>
      <w:proofErr w:type="spellEnd"/>
      <w:r w:rsidR="00174F52" w:rsidRPr="0053565F">
        <w:rPr>
          <w:rFonts w:ascii="Times New Roman" w:hAnsi="Times New Roman" w:cs="Times New Roman"/>
        </w:rPr>
        <w:t xml:space="preserve"> for C structures; from </w:t>
      </w:r>
      <w:hyperlink r:id="rId19" w:history="1">
        <w:r w:rsidR="00174F52" w:rsidRPr="0053565F">
          <w:rPr>
            <w:rStyle w:val="Hyperlink"/>
            <w:rFonts w:ascii="Times New Roman" w:hAnsi="Times New Roman" w:cs="Times New Roman"/>
          </w:rPr>
          <w:t>http://uthash.sourceforge.net</w:t>
        </w:r>
      </w:hyperlink>
      <w:r w:rsidRPr="0053565F">
        <w:rPr>
          <w:rFonts w:ascii="Times New Roman" w:hAnsi="Times New Roman" w:cs="Times New Roman"/>
        </w:rPr>
        <w:t>)</w:t>
      </w:r>
      <w:bookmarkStart w:id="22" w:name="h.ayz7j8pyxk44"/>
      <w:bookmarkEnd w:id="22"/>
    </w:p>
    <w:p w14:paraId="7F915F94" w14:textId="77777777" w:rsidR="00A15FE6" w:rsidRPr="0053565F" w:rsidRDefault="00641870" w:rsidP="00641870">
      <w:pPr>
        <w:rPr>
          <w:rFonts w:ascii="Times New Roman" w:hAnsi="Times New Roman" w:cs="Times New Roman"/>
        </w:rPr>
      </w:pPr>
      <w:r w:rsidRPr="0053565F">
        <w:rPr>
          <w:rFonts w:ascii="Times New Roman" w:hAnsi="Times New Roman" w:cs="Times New Roman"/>
        </w:rPr>
        <w:t xml:space="preserve">Special thanks to Troy D. Hanson for his work on </w:t>
      </w:r>
      <w:proofErr w:type="spellStart"/>
      <w:r w:rsidRPr="0053565F">
        <w:rPr>
          <w:rFonts w:ascii="Times New Roman" w:hAnsi="Times New Roman" w:cs="Times New Roman"/>
        </w:rPr>
        <w:t>UTHash</w:t>
      </w:r>
      <w:proofErr w:type="spellEnd"/>
      <w:r w:rsidRPr="0053565F">
        <w:rPr>
          <w:rFonts w:ascii="Times New Roman" w:hAnsi="Times New Roman" w:cs="Times New Roman"/>
        </w:rPr>
        <w:t>.  It is implemented as a lightweight linked list with hash functions, easily imported into our project.</w:t>
      </w:r>
    </w:p>
    <w:p w14:paraId="070CB039" w14:textId="77777777" w:rsidR="00A15FE6" w:rsidRDefault="00A15FE6" w:rsidP="00A15FE6">
      <w:pPr>
        <w:ind w:left="720"/>
        <w:rPr>
          <w:rFonts w:ascii="Times New Roman" w:hAnsi="Times New Roman" w:cs="Times New Roman"/>
        </w:rPr>
      </w:pPr>
    </w:p>
    <w:p w14:paraId="0CD12D23" w14:textId="77777777" w:rsidR="00E04EA8" w:rsidRPr="0053565F" w:rsidRDefault="00E04EA8" w:rsidP="00A15FE6">
      <w:pPr>
        <w:ind w:left="720"/>
        <w:rPr>
          <w:rFonts w:ascii="Times New Roman" w:hAnsi="Times New Roman" w:cs="Times New Roman"/>
        </w:rPr>
      </w:pPr>
    </w:p>
    <w:p w14:paraId="4FBD548E" w14:textId="77777777" w:rsidR="00FE58F0" w:rsidRPr="0053565F" w:rsidRDefault="00A15FE6" w:rsidP="00A15FE6">
      <w:pPr>
        <w:numPr>
          <w:ilvl w:val="0"/>
          <w:numId w:val="3"/>
        </w:numPr>
        <w:rPr>
          <w:rFonts w:ascii="Times New Roman" w:hAnsi="Times New Roman" w:cs="Times New Roman"/>
          <w:b/>
          <w:sz w:val="36"/>
          <w:szCs w:val="36"/>
        </w:rPr>
      </w:pPr>
      <w:r w:rsidRPr="0053565F">
        <w:rPr>
          <w:rFonts w:ascii="Times New Roman" w:hAnsi="Times New Roman" w:cs="Times New Roman"/>
          <w:b/>
          <w:sz w:val="36"/>
          <w:szCs w:val="36"/>
        </w:rPr>
        <w:t>Features Implemented</w:t>
      </w:r>
    </w:p>
    <w:p w14:paraId="2D61B84F" w14:textId="77777777" w:rsidR="00FE58F0" w:rsidRPr="0053565F" w:rsidRDefault="00D27F2D" w:rsidP="00537800">
      <w:pPr>
        <w:numPr>
          <w:ilvl w:val="0"/>
          <w:numId w:val="39"/>
        </w:numPr>
        <w:spacing w:line="240" w:lineRule="auto"/>
        <w:rPr>
          <w:rFonts w:ascii="Times New Roman" w:hAnsi="Times New Roman" w:cs="Times New Roman"/>
        </w:rPr>
      </w:pPr>
      <w:r w:rsidRPr="0053565F">
        <w:rPr>
          <w:rFonts w:ascii="Times New Roman" w:hAnsi="Times New Roman" w:cs="Times New Roman"/>
          <w:b/>
        </w:rPr>
        <w:t>Unique Labels Generation</w:t>
      </w:r>
      <w:r w:rsidR="00A4163E" w:rsidRPr="0053565F">
        <w:rPr>
          <w:rFonts w:ascii="Times New Roman" w:hAnsi="Times New Roman" w:cs="Times New Roman"/>
        </w:rPr>
        <w:t>: When implementing this feature, we used a new integer to keep track of the number of macro invocations. Each invocation thus had a unique identifier. In encountering a unique label, we simply converted the unique identifier (an integer) to its corresponding two-letter representation (i.e. ‘AA’).</w:t>
      </w:r>
    </w:p>
    <w:p w14:paraId="18E877AF" w14:textId="77777777" w:rsidR="008100D8" w:rsidRPr="0053565F" w:rsidRDefault="00FE58F0" w:rsidP="00537800">
      <w:pPr>
        <w:numPr>
          <w:ilvl w:val="0"/>
          <w:numId w:val="39"/>
        </w:numPr>
        <w:spacing w:line="240" w:lineRule="auto"/>
        <w:rPr>
          <w:rFonts w:ascii="Times New Roman" w:hAnsi="Times New Roman" w:cs="Times New Roman"/>
        </w:rPr>
      </w:pPr>
      <w:bookmarkStart w:id="23" w:name="h.sfnrpz2asibi"/>
      <w:bookmarkEnd w:id="23"/>
      <w:r w:rsidRPr="0053565F">
        <w:rPr>
          <w:rFonts w:ascii="Times New Roman" w:hAnsi="Times New Roman" w:cs="Times New Roman"/>
          <w:b/>
        </w:rPr>
        <w:t>Keyword Macro Parameters</w:t>
      </w:r>
      <w:bookmarkStart w:id="24" w:name="h.wmgeg8twtm03"/>
      <w:bookmarkEnd w:id="24"/>
      <w:r w:rsidR="00A4163E" w:rsidRPr="0053565F">
        <w:rPr>
          <w:rFonts w:ascii="Times New Roman" w:hAnsi="Times New Roman" w:cs="Times New Roman"/>
        </w:rPr>
        <w:t>: For this feature, we converted our initial ARGTAB implementation to one that used a hash table (UT Hash), to enable faster look up of symbols and their corresponding values. In addition, we removed the use of positional notation in DEFTAB entries and their subsequent substitution in GETLINE. Instead, we stored parameter names directly into DEFTAB as they appeared in the source code. We then used the ARGTAB values to substitute keys (definition parameters) with their corresponding values (invocation parameters). This also paved the way for the Conditional Macro Expansion feature.</w:t>
      </w:r>
    </w:p>
    <w:p w14:paraId="294424E8" w14:textId="77777777" w:rsidR="008100D8" w:rsidRPr="0053565F" w:rsidRDefault="00FE58F0" w:rsidP="00537800">
      <w:pPr>
        <w:numPr>
          <w:ilvl w:val="0"/>
          <w:numId w:val="39"/>
        </w:numPr>
        <w:spacing w:line="240" w:lineRule="auto"/>
        <w:rPr>
          <w:rFonts w:ascii="Times New Roman" w:hAnsi="Times New Roman" w:cs="Times New Roman"/>
        </w:rPr>
      </w:pPr>
      <w:r w:rsidRPr="0053565F">
        <w:rPr>
          <w:rFonts w:ascii="Times New Roman" w:hAnsi="Times New Roman" w:cs="Times New Roman"/>
          <w:b/>
        </w:rPr>
        <w:t>Conditional Macro Expansion</w:t>
      </w:r>
      <w:r w:rsidR="00D27F2D" w:rsidRPr="0053565F">
        <w:rPr>
          <w:rFonts w:ascii="Times New Roman" w:hAnsi="Times New Roman" w:cs="Times New Roman"/>
        </w:rPr>
        <w:t xml:space="preserve">: </w:t>
      </w:r>
      <w:r w:rsidR="00A4163E" w:rsidRPr="0053565F">
        <w:rPr>
          <w:rFonts w:ascii="Times New Roman" w:hAnsi="Times New Roman" w:cs="Times New Roman"/>
        </w:rPr>
        <w:t>C</w:t>
      </w:r>
      <w:r w:rsidR="009B04A3" w:rsidRPr="0053565F">
        <w:rPr>
          <w:rFonts w:ascii="Times New Roman" w:hAnsi="Times New Roman" w:cs="Times New Roman"/>
        </w:rPr>
        <w:t>hecks</w:t>
      </w:r>
      <w:r w:rsidRPr="0053565F">
        <w:rPr>
          <w:rFonts w:ascii="Times New Roman" w:hAnsi="Times New Roman" w:cs="Times New Roman"/>
        </w:rPr>
        <w:t xml:space="preserve"> for one of the conditional expansion keywords. It parses the line and evaluates the conditional statement. This also handles nested </w:t>
      </w:r>
      <w:r w:rsidR="009B04A3" w:rsidRPr="0053565F">
        <w:rPr>
          <w:rFonts w:ascii="Times New Roman" w:hAnsi="Times New Roman" w:cs="Times New Roman"/>
        </w:rPr>
        <w:t xml:space="preserve">conditional statements </w:t>
      </w:r>
      <w:r w:rsidR="00CF3956" w:rsidRPr="0053565F">
        <w:rPr>
          <w:rFonts w:ascii="Times New Roman" w:hAnsi="Times New Roman" w:cs="Times New Roman"/>
        </w:rPr>
        <w:t xml:space="preserve">(nested IF/WHILE within another IF/WHILE) </w:t>
      </w:r>
      <w:r w:rsidR="009B04A3" w:rsidRPr="0053565F">
        <w:rPr>
          <w:rFonts w:ascii="Times New Roman" w:hAnsi="Times New Roman" w:cs="Times New Roman"/>
        </w:rPr>
        <w:t>similar to nested m</w:t>
      </w:r>
      <w:bookmarkStart w:id="25" w:name="h.qlyo8h9yx3tf"/>
      <w:bookmarkStart w:id="26" w:name="h.7kqzwmahjr92"/>
      <w:bookmarkEnd w:id="25"/>
      <w:bookmarkEnd w:id="26"/>
      <w:r w:rsidR="00CF3956" w:rsidRPr="0053565F">
        <w:rPr>
          <w:rFonts w:ascii="Times New Roman" w:hAnsi="Times New Roman" w:cs="Times New Roman"/>
        </w:rPr>
        <w:t>acros.  This feature also adds great flexibility to use default values for parameters when the argument in the invocation is null.</w:t>
      </w:r>
    </w:p>
    <w:p w14:paraId="364891D4" w14:textId="77777777" w:rsidR="00CF3956" w:rsidRPr="0053565F" w:rsidRDefault="00CF3956" w:rsidP="00537800">
      <w:pPr>
        <w:numPr>
          <w:ilvl w:val="0"/>
          <w:numId w:val="39"/>
        </w:numPr>
        <w:spacing w:line="240" w:lineRule="auto"/>
        <w:rPr>
          <w:rFonts w:ascii="Times New Roman" w:hAnsi="Times New Roman" w:cs="Times New Roman"/>
        </w:rPr>
      </w:pPr>
      <w:r w:rsidRPr="0053565F">
        <w:rPr>
          <w:rFonts w:ascii="Times New Roman" w:hAnsi="Times New Roman" w:cs="Times New Roman"/>
          <w:b/>
        </w:rPr>
        <w:t>Mathematical and Symbolic Evaluator</w:t>
      </w:r>
      <w:r w:rsidRPr="0053565F">
        <w:rPr>
          <w:rFonts w:ascii="Times New Roman" w:hAnsi="Times New Roman" w:cs="Times New Roman"/>
        </w:rPr>
        <w:t>:</w:t>
      </w:r>
      <w:r w:rsidRPr="0053565F">
        <w:rPr>
          <w:rFonts w:ascii="Times New Roman" w:hAnsi="Times New Roman" w:cs="Times New Roman"/>
          <w:b/>
        </w:rPr>
        <w:t xml:space="preserve"> </w:t>
      </w:r>
      <w:r w:rsidRPr="0053565F">
        <w:rPr>
          <w:rFonts w:ascii="Times New Roman" w:hAnsi="Times New Roman" w:cs="Times New Roman"/>
        </w:rPr>
        <w:t xml:space="preserve">Used to evaluate conditional Macro Expansion, this evaluator would also be used for macro specific functions, such as %NITEMS and SET.  Its job is to accurately parse the expression, replace variables </w:t>
      </w:r>
      <w:r w:rsidR="00DD131D" w:rsidRPr="0053565F">
        <w:rPr>
          <w:rFonts w:ascii="Times New Roman" w:hAnsi="Times New Roman" w:cs="Times New Roman"/>
        </w:rPr>
        <w:t>found, and then evaluate the resulting expression.</w:t>
      </w:r>
    </w:p>
    <w:p w14:paraId="190F38AD" w14:textId="77777777" w:rsidR="00CB75AB" w:rsidRDefault="00CB75AB" w:rsidP="00537800">
      <w:pPr>
        <w:numPr>
          <w:ilvl w:val="0"/>
          <w:numId w:val="39"/>
        </w:numPr>
        <w:spacing w:line="240" w:lineRule="auto"/>
        <w:rPr>
          <w:rFonts w:ascii="Times New Roman" w:hAnsi="Times New Roman" w:cs="Times New Roman"/>
        </w:rPr>
      </w:pPr>
      <w:r w:rsidRPr="0053565F">
        <w:rPr>
          <w:rFonts w:ascii="Times New Roman" w:hAnsi="Times New Roman" w:cs="Times New Roman"/>
          <w:b/>
        </w:rPr>
        <w:t>Dynamic Parsing and Pretty Printing of Output File</w:t>
      </w:r>
      <w:r w:rsidRPr="0053565F">
        <w:rPr>
          <w:rFonts w:ascii="Times New Roman" w:hAnsi="Times New Roman" w:cs="Times New Roman"/>
        </w:rPr>
        <w:t>: Even if the input is non-standard and non-uniform, the macro</w:t>
      </w:r>
      <w:r w:rsidR="0053565F" w:rsidRPr="0053565F">
        <w:rPr>
          <w:rFonts w:ascii="Times New Roman" w:hAnsi="Times New Roman" w:cs="Times New Roman"/>
        </w:rPr>
        <w:t xml:space="preserve"> </w:t>
      </w:r>
      <w:r w:rsidRPr="0053565F">
        <w:rPr>
          <w:rFonts w:ascii="Times New Roman" w:hAnsi="Times New Roman" w:cs="Times New Roman"/>
        </w:rPr>
        <w:t xml:space="preserve">processor is capable of printing the output in a standard pre-defined format.  For example, if the </w:t>
      </w:r>
      <w:proofErr w:type="spellStart"/>
      <w:r w:rsidRPr="0053565F">
        <w:rPr>
          <w:rFonts w:ascii="Times New Roman" w:hAnsi="Times New Roman" w:cs="Times New Roman"/>
        </w:rPr>
        <w:t>opcode</w:t>
      </w:r>
      <w:proofErr w:type="spellEnd"/>
      <w:r w:rsidRPr="0053565F">
        <w:rPr>
          <w:rFonts w:ascii="Times New Roman" w:hAnsi="Times New Roman" w:cs="Times New Roman"/>
        </w:rPr>
        <w:t xml:space="preserve"> for each line do not always start at column 17, the macro</w:t>
      </w:r>
      <w:r w:rsidR="0053565F" w:rsidRPr="0053565F">
        <w:rPr>
          <w:rFonts w:ascii="Times New Roman" w:hAnsi="Times New Roman" w:cs="Times New Roman"/>
        </w:rPr>
        <w:t xml:space="preserve"> </w:t>
      </w:r>
      <w:r w:rsidRPr="0053565F">
        <w:rPr>
          <w:rFonts w:ascii="Times New Roman" w:hAnsi="Times New Roman" w:cs="Times New Roman"/>
        </w:rPr>
        <w:t>processor would still be able to recognize it and after processing, would print on column 17.  This is critical for communication with other system software, such as assemblers, which may rely on a fixed parsing algorithm.</w:t>
      </w:r>
    </w:p>
    <w:p w14:paraId="77FE0356" w14:textId="77777777" w:rsidR="0042327D" w:rsidRDefault="0042327D" w:rsidP="0042327D">
      <w:pPr>
        <w:spacing w:line="240" w:lineRule="auto"/>
        <w:rPr>
          <w:rFonts w:ascii="Times New Roman" w:hAnsi="Times New Roman" w:cs="Times New Roman"/>
        </w:rPr>
      </w:pPr>
    </w:p>
    <w:p w14:paraId="66D2E6D0" w14:textId="77777777" w:rsidR="0042327D" w:rsidRPr="0053565F" w:rsidRDefault="0042327D" w:rsidP="0042327D">
      <w:pPr>
        <w:spacing w:line="240" w:lineRule="auto"/>
        <w:rPr>
          <w:rFonts w:ascii="Times New Roman" w:hAnsi="Times New Roman" w:cs="Times New Roman"/>
        </w:rPr>
      </w:pPr>
    </w:p>
    <w:p w14:paraId="43ED9B0B" w14:textId="77777777" w:rsidR="007E5AD0" w:rsidRPr="0053565F" w:rsidRDefault="007E5AD0" w:rsidP="007E5AD0">
      <w:pPr>
        <w:pStyle w:val="ListParagraph"/>
        <w:numPr>
          <w:ilvl w:val="0"/>
          <w:numId w:val="3"/>
        </w:numPr>
        <w:spacing w:line="240" w:lineRule="auto"/>
        <w:rPr>
          <w:rFonts w:ascii="Times New Roman" w:hAnsi="Times New Roman" w:cs="Times New Roman"/>
          <w:b/>
          <w:sz w:val="36"/>
          <w:szCs w:val="36"/>
        </w:rPr>
      </w:pPr>
      <w:r w:rsidRPr="0053565F">
        <w:rPr>
          <w:rFonts w:ascii="Times New Roman" w:hAnsi="Times New Roman" w:cs="Times New Roman"/>
          <w:b/>
          <w:sz w:val="36"/>
          <w:szCs w:val="36"/>
        </w:rPr>
        <w:t>Testing</w:t>
      </w:r>
    </w:p>
    <w:p w14:paraId="0D61DAE7" w14:textId="77777777" w:rsidR="007E5AD0" w:rsidRPr="0053565F" w:rsidRDefault="007E5AD0" w:rsidP="008100D8">
      <w:pPr>
        <w:spacing w:line="240" w:lineRule="auto"/>
        <w:ind w:left="360"/>
        <w:rPr>
          <w:rFonts w:ascii="Times New Roman" w:hAnsi="Times New Roman" w:cs="Times New Roman"/>
        </w:rPr>
      </w:pPr>
    </w:p>
    <w:p w14:paraId="7E178497" w14:textId="77777777" w:rsidR="007E5AD0" w:rsidRDefault="007E5AD0" w:rsidP="008100D8">
      <w:pPr>
        <w:spacing w:line="240" w:lineRule="auto"/>
        <w:ind w:left="360"/>
        <w:rPr>
          <w:rFonts w:ascii="Times New Roman" w:hAnsi="Times New Roman" w:cs="Times New Roman"/>
        </w:rPr>
      </w:pPr>
      <w:r w:rsidRPr="0053565F">
        <w:rPr>
          <w:rFonts w:ascii="Times New Roman" w:hAnsi="Times New Roman" w:cs="Times New Roman"/>
        </w:rPr>
        <w:t>Our implementation was tested thoroughly to ensure quality of the software. Each module was subjected to unit testing, followed by integration testing. Bug fixes were unit tested first and then subjected to regression testing to ensure quality and stability of the code while development was in progress.</w:t>
      </w:r>
    </w:p>
    <w:p w14:paraId="6746894B" w14:textId="77777777" w:rsidR="00326BAB" w:rsidRPr="0053565F" w:rsidRDefault="00326BAB" w:rsidP="008100D8">
      <w:pPr>
        <w:spacing w:line="240" w:lineRule="auto"/>
        <w:ind w:left="360"/>
        <w:rPr>
          <w:rFonts w:ascii="Times New Roman" w:hAnsi="Times New Roman" w:cs="Times New Roman"/>
          <w:sz w:val="36"/>
          <w:szCs w:val="36"/>
        </w:rPr>
      </w:pPr>
    </w:p>
    <w:p w14:paraId="180DE694" w14:textId="77777777" w:rsidR="007E5AD0" w:rsidRPr="0053565F" w:rsidRDefault="007E5AD0" w:rsidP="008100D8">
      <w:pPr>
        <w:spacing w:line="240" w:lineRule="auto"/>
        <w:ind w:left="360"/>
        <w:rPr>
          <w:rFonts w:ascii="Times New Roman" w:hAnsi="Times New Roman" w:cs="Times New Roman"/>
          <w:sz w:val="36"/>
          <w:szCs w:val="36"/>
        </w:rPr>
      </w:pPr>
    </w:p>
    <w:p w14:paraId="6853778E" w14:textId="77777777" w:rsidR="003A299C" w:rsidRPr="0053565F" w:rsidRDefault="000906B5" w:rsidP="00AC39F2">
      <w:pPr>
        <w:numPr>
          <w:ilvl w:val="0"/>
          <w:numId w:val="3"/>
        </w:numPr>
        <w:spacing w:line="240" w:lineRule="auto"/>
        <w:rPr>
          <w:rFonts w:ascii="Times New Roman" w:hAnsi="Times New Roman" w:cs="Times New Roman"/>
          <w:b/>
          <w:sz w:val="36"/>
          <w:szCs w:val="36"/>
        </w:rPr>
      </w:pPr>
      <w:r w:rsidRPr="0053565F">
        <w:rPr>
          <w:rFonts w:ascii="Times New Roman" w:hAnsi="Times New Roman" w:cs="Times New Roman"/>
          <w:b/>
          <w:sz w:val="36"/>
          <w:szCs w:val="36"/>
        </w:rPr>
        <w:lastRenderedPageBreak/>
        <w:t>Conclusion</w:t>
      </w:r>
      <w:bookmarkStart w:id="27" w:name="h.y38vll6lwrc9"/>
      <w:bookmarkEnd w:id="27"/>
    </w:p>
    <w:p w14:paraId="651E80D7" w14:textId="77777777" w:rsidR="00F020B4" w:rsidRPr="0053565F" w:rsidRDefault="00F020B4" w:rsidP="003A299C">
      <w:pPr>
        <w:rPr>
          <w:rFonts w:ascii="Times New Roman" w:hAnsi="Times New Roman" w:cs="Times New Roman"/>
        </w:rPr>
      </w:pPr>
    </w:p>
    <w:p w14:paraId="5E41946A" w14:textId="77777777" w:rsidR="00431AF3" w:rsidRPr="0053565F" w:rsidRDefault="00431AF3" w:rsidP="003A299C">
      <w:pPr>
        <w:rPr>
          <w:rFonts w:ascii="Times New Roman" w:hAnsi="Times New Roman" w:cs="Times New Roman"/>
        </w:rPr>
      </w:pPr>
      <w:r w:rsidRPr="0053565F">
        <w:rPr>
          <w:rFonts w:ascii="Times New Roman" w:hAnsi="Times New Roman" w:cs="Times New Roman"/>
        </w:rPr>
        <w:t>As explained under section 2.1, we followed a strong design for the development of this software. All stages of a sof</w:t>
      </w:r>
      <w:r w:rsidR="002D5EFB" w:rsidRPr="0053565F">
        <w:rPr>
          <w:rFonts w:ascii="Times New Roman" w:hAnsi="Times New Roman" w:cs="Times New Roman"/>
        </w:rPr>
        <w:t>tware development life cycle were</w:t>
      </w:r>
      <w:r w:rsidRPr="0053565F">
        <w:rPr>
          <w:rFonts w:ascii="Times New Roman" w:hAnsi="Times New Roman" w:cs="Times New Roman"/>
        </w:rPr>
        <w:t xml:space="preserve"> followed to ensure faster development of this software with quality. The incremental approach helped us to implement a basic functioning macro processor first and then </w:t>
      </w:r>
      <w:r w:rsidR="00B91F4A" w:rsidRPr="0053565F">
        <w:rPr>
          <w:rFonts w:ascii="Times New Roman" w:hAnsi="Times New Roman" w:cs="Times New Roman"/>
        </w:rPr>
        <w:t xml:space="preserve">to add more features </w:t>
      </w:r>
      <w:r w:rsidRPr="0053565F">
        <w:rPr>
          <w:rFonts w:ascii="Times New Roman" w:hAnsi="Times New Roman" w:cs="Times New Roman"/>
        </w:rPr>
        <w:t>as time permitted</w:t>
      </w:r>
      <w:r w:rsidR="00B91F4A" w:rsidRPr="0053565F">
        <w:rPr>
          <w:rFonts w:ascii="Times New Roman" w:hAnsi="Times New Roman" w:cs="Times New Roman"/>
        </w:rPr>
        <w:t xml:space="preserve">. </w:t>
      </w:r>
      <w:r w:rsidR="00DD131D" w:rsidRPr="0053565F">
        <w:rPr>
          <w:rFonts w:ascii="Times New Roman" w:hAnsi="Times New Roman" w:cs="Times New Roman"/>
        </w:rPr>
        <w:t xml:space="preserve"> </w:t>
      </w:r>
      <w:r w:rsidRPr="0053565F">
        <w:rPr>
          <w:rFonts w:ascii="Times New Roman" w:hAnsi="Times New Roman" w:cs="Times New Roman"/>
        </w:rPr>
        <w:t>Bug fixes were done quickly and were tested thoroughly. Each module was subjected to unit testing, followed by integration testing.  A strong revision control solution was implemented from the beginning of the project that enabled great</w:t>
      </w:r>
      <w:r w:rsidR="002D5EFB" w:rsidRPr="0053565F">
        <w:rPr>
          <w:rFonts w:ascii="Times New Roman" w:hAnsi="Times New Roman" w:cs="Times New Roman"/>
        </w:rPr>
        <w:t>er</w:t>
      </w:r>
      <w:r w:rsidRPr="0053565F">
        <w:rPr>
          <w:rFonts w:ascii="Times New Roman" w:hAnsi="Times New Roman" w:cs="Times New Roman"/>
        </w:rPr>
        <w:t xml:space="preserve"> level of collaboration in this software development. </w:t>
      </w:r>
    </w:p>
    <w:p w14:paraId="14E79E52" w14:textId="77777777" w:rsidR="00431AF3" w:rsidRPr="0053565F" w:rsidRDefault="00431AF3" w:rsidP="003A299C">
      <w:pPr>
        <w:rPr>
          <w:rFonts w:ascii="Times New Roman" w:hAnsi="Times New Roman" w:cs="Times New Roman"/>
        </w:rPr>
      </w:pPr>
    </w:p>
    <w:p w14:paraId="14B17447" w14:textId="77777777" w:rsidR="00F200CE" w:rsidRPr="0053565F" w:rsidRDefault="00F200CE" w:rsidP="00F200CE">
      <w:pPr>
        <w:rPr>
          <w:rFonts w:ascii="Times New Roman" w:hAnsi="Times New Roman" w:cs="Times New Roman"/>
        </w:rPr>
      </w:pPr>
      <w:r w:rsidRPr="0053565F">
        <w:rPr>
          <w:rFonts w:ascii="Times New Roman" w:hAnsi="Times New Roman" w:cs="Times New Roman"/>
        </w:rPr>
        <w:t xml:space="preserve">The project checkpoints earlier in the semester helped us to plan and architect the project early, rather than haphazardly dividing work and diving in.  The project checkpoint also allowed us to partition work, decide on extra features, and responsibilities for implementing them.  Even though the end result did not perfectly match the earlier blueprint, the sheer act of planning the work early saved us plenty of </w:t>
      </w:r>
      <w:proofErr w:type="gramStart"/>
      <w:r w:rsidRPr="0053565F">
        <w:rPr>
          <w:rFonts w:ascii="Times New Roman" w:hAnsi="Times New Roman" w:cs="Times New Roman"/>
        </w:rPr>
        <w:t>headache</w:t>
      </w:r>
      <w:proofErr w:type="gramEnd"/>
      <w:r w:rsidRPr="0053565F">
        <w:rPr>
          <w:rFonts w:ascii="Times New Roman" w:hAnsi="Times New Roman" w:cs="Times New Roman"/>
        </w:rPr>
        <w:t xml:space="preserve"> later.</w:t>
      </w:r>
    </w:p>
    <w:p w14:paraId="76C67C04" w14:textId="77777777" w:rsidR="00F200CE" w:rsidRPr="0053565F" w:rsidRDefault="00F200CE" w:rsidP="003A299C">
      <w:pPr>
        <w:rPr>
          <w:rFonts w:ascii="Times New Roman" w:hAnsi="Times New Roman" w:cs="Times New Roman"/>
        </w:rPr>
      </w:pPr>
    </w:p>
    <w:p w14:paraId="37909672" w14:textId="77777777" w:rsidR="004543BD" w:rsidRPr="0053565F" w:rsidRDefault="00B91F4A" w:rsidP="003A299C">
      <w:pPr>
        <w:rPr>
          <w:rFonts w:ascii="Times New Roman" w:hAnsi="Times New Roman" w:cs="Times New Roman"/>
        </w:rPr>
      </w:pPr>
      <w:r w:rsidRPr="0053565F">
        <w:rPr>
          <w:rFonts w:ascii="Times New Roman" w:hAnsi="Times New Roman" w:cs="Times New Roman"/>
        </w:rPr>
        <w:t xml:space="preserve">While implementing the </w:t>
      </w:r>
      <w:r w:rsidR="00431AF3" w:rsidRPr="0053565F">
        <w:rPr>
          <w:rFonts w:ascii="Times New Roman" w:hAnsi="Times New Roman" w:cs="Times New Roman"/>
        </w:rPr>
        <w:t xml:space="preserve">additional </w:t>
      </w:r>
      <w:r w:rsidRPr="0053565F">
        <w:rPr>
          <w:rFonts w:ascii="Times New Roman" w:hAnsi="Times New Roman" w:cs="Times New Roman"/>
        </w:rPr>
        <w:t>features</w:t>
      </w:r>
      <w:r w:rsidR="00F200CE" w:rsidRPr="0053565F">
        <w:rPr>
          <w:rFonts w:ascii="Times New Roman" w:hAnsi="Times New Roman" w:cs="Times New Roman"/>
        </w:rPr>
        <w:t xml:space="preserve"> not described in Fig 4.5</w:t>
      </w:r>
      <w:r w:rsidRPr="0053565F">
        <w:rPr>
          <w:rFonts w:ascii="Times New Roman" w:hAnsi="Times New Roman" w:cs="Times New Roman"/>
        </w:rPr>
        <w:t xml:space="preserve">, </w:t>
      </w:r>
      <w:r w:rsidR="00F200CE" w:rsidRPr="0053565F">
        <w:rPr>
          <w:rFonts w:ascii="Times New Roman" w:hAnsi="Times New Roman" w:cs="Times New Roman"/>
        </w:rPr>
        <w:t>we realized that we needed</w:t>
      </w:r>
      <w:r w:rsidRPr="0053565F">
        <w:rPr>
          <w:rFonts w:ascii="Times New Roman" w:hAnsi="Times New Roman" w:cs="Times New Roman"/>
        </w:rPr>
        <w:t xml:space="preserve"> to modify the project.  </w:t>
      </w:r>
      <w:r w:rsidR="00F200CE" w:rsidRPr="0053565F">
        <w:rPr>
          <w:rFonts w:ascii="Times New Roman" w:hAnsi="Times New Roman" w:cs="Times New Roman"/>
        </w:rPr>
        <w:t xml:space="preserve">We had to decide on new data structures, which functions to extend, which functions to expand, and which functions to replace.  For example, the decision on whether to implement SET in </w:t>
      </w:r>
      <w:proofErr w:type="spellStart"/>
      <w:r w:rsidR="00F200CE" w:rsidRPr="0053565F">
        <w:rPr>
          <w:rFonts w:ascii="Times New Roman" w:hAnsi="Times New Roman" w:cs="Times New Roman"/>
        </w:rPr>
        <w:t>processLine</w:t>
      </w:r>
      <w:proofErr w:type="spellEnd"/>
      <w:r w:rsidR="00F200CE" w:rsidRPr="0053565F">
        <w:rPr>
          <w:rFonts w:ascii="Times New Roman" w:hAnsi="Times New Roman" w:cs="Times New Roman"/>
        </w:rPr>
        <w:t xml:space="preserve">, expand, or </w:t>
      </w:r>
      <w:proofErr w:type="spellStart"/>
      <w:r w:rsidR="00F200CE" w:rsidRPr="0053565F">
        <w:rPr>
          <w:rFonts w:ascii="Times New Roman" w:hAnsi="Times New Roman" w:cs="Times New Roman"/>
        </w:rPr>
        <w:t>getline</w:t>
      </w:r>
      <w:proofErr w:type="spellEnd"/>
      <w:r w:rsidR="004543BD" w:rsidRPr="0053565F">
        <w:rPr>
          <w:rFonts w:ascii="Times New Roman" w:hAnsi="Times New Roman" w:cs="Times New Roman"/>
        </w:rPr>
        <w:t xml:space="preserve"> led to a discussion on the core identity of each function</w:t>
      </w:r>
      <w:r w:rsidRPr="0053565F">
        <w:rPr>
          <w:rFonts w:ascii="Times New Roman" w:hAnsi="Times New Roman" w:cs="Times New Roman"/>
        </w:rPr>
        <w:t xml:space="preserve">. </w:t>
      </w:r>
      <w:r w:rsidR="004543BD" w:rsidRPr="0053565F">
        <w:rPr>
          <w:rFonts w:ascii="Times New Roman" w:hAnsi="Times New Roman" w:cs="Times New Roman"/>
        </w:rPr>
        <w:t xml:space="preserve">  (We decided </w:t>
      </w:r>
      <w:proofErr w:type="spellStart"/>
      <w:r w:rsidR="004543BD" w:rsidRPr="0053565F">
        <w:rPr>
          <w:rFonts w:ascii="Times New Roman" w:hAnsi="Times New Roman" w:cs="Times New Roman"/>
        </w:rPr>
        <w:t>processLine</w:t>
      </w:r>
      <w:proofErr w:type="spellEnd"/>
      <w:r w:rsidR="004543BD" w:rsidRPr="0053565F">
        <w:rPr>
          <w:rFonts w:ascii="Times New Roman" w:hAnsi="Times New Roman" w:cs="Times New Roman"/>
        </w:rPr>
        <w:t xml:space="preserve">, true to its name, should process each line, and therefore process SET as well.)  Another example is the replacement of the ARGTAB array structure with a hash table structure in order to kill 3 birds with 1 stone: Keyword Macro Expansion, Default Parameter Values, </w:t>
      </w:r>
      <w:r w:rsidR="0053565F" w:rsidRPr="0053565F">
        <w:rPr>
          <w:rFonts w:ascii="Times New Roman" w:hAnsi="Times New Roman" w:cs="Times New Roman"/>
        </w:rPr>
        <w:t>and fast</w:t>
      </w:r>
      <w:r w:rsidR="004543BD" w:rsidRPr="0053565F">
        <w:rPr>
          <w:rFonts w:ascii="Times New Roman" w:hAnsi="Times New Roman" w:cs="Times New Roman"/>
        </w:rPr>
        <w:t xml:space="preserve"> variable replacement.</w:t>
      </w:r>
    </w:p>
    <w:p w14:paraId="40E869F5" w14:textId="77777777" w:rsidR="004543BD" w:rsidRPr="0053565F" w:rsidRDefault="004543BD" w:rsidP="003A299C">
      <w:pPr>
        <w:rPr>
          <w:rFonts w:ascii="Times New Roman" w:hAnsi="Times New Roman" w:cs="Times New Roman"/>
        </w:rPr>
      </w:pPr>
    </w:p>
    <w:p w14:paraId="2F35ADFA" w14:textId="77777777" w:rsidR="00B91F4A" w:rsidRPr="0053565F" w:rsidRDefault="00B91F4A" w:rsidP="003A299C">
      <w:pPr>
        <w:rPr>
          <w:rFonts w:ascii="Times New Roman" w:hAnsi="Times New Roman" w:cs="Times New Roman"/>
        </w:rPr>
      </w:pPr>
      <w:r w:rsidRPr="0053565F">
        <w:rPr>
          <w:rFonts w:ascii="Times New Roman" w:hAnsi="Times New Roman" w:cs="Times New Roman"/>
        </w:rPr>
        <w:t>We adde</w:t>
      </w:r>
      <w:r w:rsidR="002D5EFB" w:rsidRPr="0053565F">
        <w:rPr>
          <w:rFonts w:ascii="Times New Roman" w:hAnsi="Times New Roman" w:cs="Times New Roman"/>
        </w:rPr>
        <w:t>d numerous error-</w:t>
      </w:r>
      <w:r w:rsidRPr="0053565F">
        <w:rPr>
          <w:rFonts w:ascii="Times New Roman" w:hAnsi="Times New Roman" w:cs="Times New Roman"/>
        </w:rPr>
        <w:t xml:space="preserve">checking lines throughout the code, which helped us debug our </w:t>
      </w:r>
      <w:r w:rsidR="004D3F76" w:rsidRPr="0053565F">
        <w:rPr>
          <w:rFonts w:ascii="Times New Roman" w:hAnsi="Times New Roman" w:cs="Times New Roman"/>
        </w:rPr>
        <w:t>macro processor</w:t>
      </w:r>
      <w:r w:rsidRPr="0053565F">
        <w:rPr>
          <w:rFonts w:ascii="Times New Roman" w:hAnsi="Times New Roman" w:cs="Times New Roman"/>
        </w:rPr>
        <w:t xml:space="preserve"> whe</w:t>
      </w:r>
      <w:r w:rsidR="004D3F76" w:rsidRPr="0053565F">
        <w:rPr>
          <w:rFonts w:ascii="Times New Roman" w:hAnsi="Times New Roman" w:cs="Times New Roman"/>
        </w:rPr>
        <w:t xml:space="preserve">n it was not working </w:t>
      </w:r>
      <w:r w:rsidR="00F200CE" w:rsidRPr="0053565F">
        <w:rPr>
          <w:rFonts w:ascii="Times New Roman" w:hAnsi="Times New Roman" w:cs="Times New Roman"/>
        </w:rPr>
        <w:t>as expected</w:t>
      </w:r>
      <w:r w:rsidR="004D3F76" w:rsidRPr="0053565F">
        <w:rPr>
          <w:rFonts w:ascii="Times New Roman" w:hAnsi="Times New Roman" w:cs="Times New Roman"/>
        </w:rPr>
        <w:t>.</w:t>
      </w:r>
    </w:p>
    <w:p w14:paraId="39601EB8" w14:textId="77777777" w:rsidR="004D3F76" w:rsidRPr="0053565F" w:rsidRDefault="004D3F76" w:rsidP="003A299C">
      <w:pPr>
        <w:rPr>
          <w:rFonts w:ascii="Times New Roman" w:hAnsi="Times New Roman" w:cs="Times New Roman"/>
        </w:rPr>
      </w:pPr>
    </w:p>
    <w:p w14:paraId="37875CF3" w14:textId="77777777" w:rsidR="004D3F76" w:rsidRPr="0053565F" w:rsidRDefault="004C51AF" w:rsidP="003A299C">
      <w:pPr>
        <w:rPr>
          <w:rFonts w:ascii="Times New Roman" w:hAnsi="Times New Roman" w:cs="Times New Roman"/>
        </w:rPr>
      </w:pPr>
      <w:r w:rsidRPr="0053565F">
        <w:rPr>
          <w:rFonts w:ascii="Times New Roman" w:hAnsi="Times New Roman" w:cs="Times New Roman"/>
        </w:rPr>
        <w:t xml:space="preserve">This project not only helped us to gain in-depth knowledge of system software but also the end-to-end software development process. The team project also helped us to gain soft skills of working together as </w:t>
      </w:r>
      <w:r w:rsidR="001D5EAA" w:rsidRPr="0053565F">
        <w:rPr>
          <w:rFonts w:ascii="Times New Roman" w:hAnsi="Times New Roman" w:cs="Times New Roman"/>
        </w:rPr>
        <w:t>a team.</w:t>
      </w:r>
    </w:p>
    <w:p w14:paraId="5F05A387" w14:textId="77777777" w:rsidR="00F200CE" w:rsidRPr="0053565F" w:rsidRDefault="00F200CE" w:rsidP="003A299C">
      <w:pPr>
        <w:rPr>
          <w:rFonts w:ascii="Times New Roman" w:hAnsi="Times New Roman" w:cs="Times New Roman"/>
        </w:rPr>
      </w:pPr>
    </w:p>
    <w:p w14:paraId="765F564B" w14:textId="77777777" w:rsidR="008100D8" w:rsidRDefault="008100D8" w:rsidP="00A236B8">
      <w:pPr>
        <w:rPr>
          <w:rFonts w:ascii="Times New Roman" w:hAnsi="Times New Roman" w:cs="Times New Roman"/>
          <w:b/>
          <w:bCs/>
          <w:sz w:val="36"/>
          <w:szCs w:val="36"/>
        </w:rPr>
      </w:pPr>
      <w:bookmarkStart w:id="28" w:name="h.y7dkjburppqx"/>
      <w:bookmarkEnd w:id="28"/>
    </w:p>
    <w:p w14:paraId="427E7CCC" w14:textId="77777777" w:rsidR="001A4407" w:rsidRDefault="001A4407" w:rsidP="00A236B8">
      <w:pPr>
        <w:rPr>
          <w:rFonts w:ascii="Times New Roman" w:hAnsi="Times New Roman" w:cs="Times New Roman"/>
          <w:b/>
          <w:bCs/>
          <w:sz w:val="36"/>
          <w:szCs w:val="36"/>
        </w:rPr>
      </w:pPr>
    </w:p>
    <w:p w14:paraId="09867A33" w14:textId="77777777" w:rsidR="001A4407" w:rsidRDefault="001A4407" w:rsidP="00A236B8">
      <w:pPr>
        <w:rPr>
          <w:rFonts w:ascii="Times New Roman" w:hAnsi="Times New Roman" w:cs="Times New Roman"/>
          <w:b/>
          <w:bCs/>
          <w:sz w:val="36"/>
          <w:szCs w:val="36"/>
        </w:rPr>
      </w:pPr>
    </w:p>
    <w:p w14:paraId="070AB313" w14:textId="77777777" w:rsidR="001A4407" w:rsidRDefault="001A4407" w:rsidP="00A236B8">
      <w:pPr>
        <w:rPr>
          <w:rFonts w:ascii="Times New Roman" w:hAnsi="Times New Roman" w:cs="Times New Roman"/>
          <w:b/>
          <w:bCs/>
          <w:sz w:val="36"/>
          <w:szCs w:val="36"/>
        </w:rPr>
      </w:pPr>
    </w:p>
    <w:p w14:paraId="40848A63" w14:textId="77777777" w:rsidR="001A4407" w:rsidRDefault="001A4407" w:rsidP="00A236B8">
      <w:pPr>
        <w:rPr>
          <w:rFonts w:ascii="Times New Roman" w:hAnsi="Times New Roman" w:cs="Times New Roman"/>
          <w:b/>
          <w:bCs/>
          <w:sz w:val="36"/>
          <w:szCs w:val="36"/>
        </w:rPr>
      </w:pPr>
    </w:p>
    <w:p w14:paraId="37BDD16E" w14:textId="77777777" w:rsidR="001A4407" w:rsidRDefault="001A4407" w:rsidP="00A236B8">
      <w:pPr>
        <w:rPr>
          <w:rFonts w:ascii="Times New Roman" w:hAnsi="Times New Roman" w:cs="Times New Roman"/>
          <w:b/>
          <w:bCs/>
          <w:sz w:val="36"/>
          <w:szCs w:val="36"/>
        </w:rPr>
      </w:pPr>
    </w:p>
    <w:p w14:paraId="08183E28" w14:textId="77777777" w:rsidR="001A4407" w:rsidRDefault="001A4407" w:rsidP="00A236B8">
      <w:pPr>
        <w:rPr>
          <w:rFonts w:ascii="Times New Roman" w:hAnsi="Times New Roman" w:cs="Times New Roman"/>
          <w:b/>
          <w:bCs/>
          <w:sz w:val="36"/>
          <w:szCs w:val="36"/>
        </w:rPr>
      </w:pPr>
    </w:p>
    <w:p w14:paraId="25154C2A" w14:textId="77777777" w:rsidR="001A4407" w:rsidRPr="0053565F" w:rsidRDefault="001A4407" w:rsidP="00A236B8">
      <w:pPr>
        <w:rPr>
          <w:rFonts w:ascii="Times New Roman" w:hAnsi="Times New Roman" w:cs="Times New Roman"/>
          <w:b/>
          <w:bCs/>
          <w:sz w:val="36"/>
          <w:szCs w:val="36"/>
        </w:rPr>
      </w:pPr>
    </w:p>
    <w:p w14:paraId="3D17B39C" w14:textId="77777777" w:rsidR="00A236B8" w:rsidRPr="0053565F" w:rsidRDefault="00051011" w:rsidP="008F30F6">
      <w:pPr>
        <w:numPr>
          <w:ilvl w:val="0"/>
          <w:numId w:val="3"/>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A236B8" w:rsidRPr="0053565F">
        <w:rPr>
          <w:rFonts w:ascii="Times New Roman" w:hAnsi="Times New Roman" w:cs="Times New Roman"/>
          <w:b/>
          <w:bCs/>
          <w:sz w:val="36"/>
          <w:szCs w:val="36"/>
        </w:rPr>
        <w:t>Project Contribution</w:t>
      </w:r>
    </w:p>
    <w:p w14:paraId="51524508" w14:textId="77777777" w:rsidR="007E0BF5" w:rsidRPr="0053565F" w:rsidRDefault="007E0BF5" w:rsidP="0098180B">
      <w:pPr>
        <w:numPr>
          <w:ilvl w:val="0"/>
          <w:numId w:val="34"/>
        </w:numPr>
        <w:rPr>
          <w:rFonts w:ascii="Times New Roman" w:hAnsi="Times New Roman" w:cs="Times New Roman"/>
        </w:rPr>
      </w:pPr>
      <w:r w:rsidRPr="0053565F">
        <w:rPr>
          <w:rFonts w:ascii="Times New Roman" w:hAnsi="Times New Roman" w:cs="Times New Roman"/>
        </w:rPr>
        <w:t>Jon: MAIN</w:t>
      </w:r>
      <w:r w:rsidR="004826BA" w:rsidRPr="0053565F">
        <w:rPr>
          <w:rFonts w:ascii="Times New Roman" w:hAnsi="Times New Roman" w:cs="Times New Roman"/>
        </w:rPr>
        <w:t>,</w:t>
      </w:r>
      <w:r w:rsidRPr="0053565F">
        <w:rPr>
          <w:rFonts w:ascii="Times New Roman" w:hAnsi="Times New Roman" w:cs="Times New Roman"/>
        </w:rPr>
        <w:t xml:space="preserve"> PROCESSLINE</w:t>
      </w:r>
      <w:r w:rsidR="004826BA" w:rsidRPr="0053565F">
        <w:rPr>
          <w:rFonts w:ascii="Times New Roman" w:hAnsi="Times New Roman" w:cs="Times New Roman"/>
        </w:rPr>
        <w:t xml:space="preserve">, Conditional Macro Expansion, </w:t>
      </w:r>
      <w:r w:rsidR="00741C7D" w:rsidRPr="0053565F">
        <w:rPr>
          <w:rFonts w:ascii="Times New Roman" w:hAnsi="Times New Roman" w:cs="Times New Roman"/>
        </w:rPr>
        <w:t>Macro</w:t>
      </w:r>
      <w:r w:rsidR="0079330B" w:rsidRPr="0053565F">
        <w:rPr>
          <w:rFonts w:ascii="Times New Roman" w:hAnsi="Times New Roman" w:cs="Times New Roman"/>
        </w:rPr>
        <w:t xml:space="preserve"> </w:t>
      </w:r>
      <w:r w:rsidR="00741C7D" w:rsidRPr="0053565F">
        <w:rPr>
          <w:rFonts w:ascii="Times New Roman" w:hAnsi="Times New Roman" w:cs="Times New Roman"/>
        </w:rPr>
        <w:t xml:space="preserve">processor Functions (%NITEMS, </w:t>
      </w:r>
      <w:r w:rsidR="00CF3956" w:rsidRPr="0053565F">
        <w:rPr>
          <w:rFonts w:ascii="Times New Roman" w:hAnsi="Times New Roman" w:cs="Times New Roman"/>
        </w:rPr>
        <w:t xml:space="preserve">SET, array indexing), </w:t>
      </w:r>
      <w:r w:rsidR="00830DDE" w:rsidRPr="0053565F">
        <w:rPr>
          <w:rFonts w:ascii="Times New Roman" w:hAnsi="Times New Roman" w:cs="Times New Roman"/>
        </w:rPr>
        <w:t>Pretty printing of output file.</w:t>
      </w:r>
    </w:p>
    <w:p w14:paraId="5C2F2A2F" w14:textId="77777777" w:rsidR="007E0BF5" w:rsidRPr="0053565F" w:rsidRDefault="007E0BF5" w:rsidP="0098180B">
      <w:pPr>
        <w:numPr>
          <w:ilvl w:val="0"/>
          <w:numId w:val="34"/>
        </w:numPr>
        <w:rPr>
          <w:rFonts w:ascii="Times New Roman" w:hAnsi="Times New Roman" w:cs="Times New Roman"/>
        </w:rPr>
      </w:pPr>
      <w:r w:rsidRPr="0053565F">
        <w:rPr>
          <w:rFonts w:ascii="Times New Roman" w:hAnsi="Times New Roman" w:cs="Times New Roman"/>
        </w:rPr>
        <w:t>Andrew: GETLINE</w:t>
      </w:r>
      <w:r w:rsidR="004826BA" w:rsidRPr="0053565F">
        <w:rPr>
          <w:rFonts w:ascii="Times New Roman" w:hAnsi="Times New Roman" w:cs="Times New Roman"/>
        </w:rPr>
        <w:t>, Test Cases</w:t>
      </w:r>
      <w:r w:rsidR="007B0844" w:rsidRPr="0053565F">
        <w:rPr>
          <w:rFonts w:ascii="Times New Roman" w:hAnsi="Times New Roman" w:cs="Times New Roman"/>
        </w:rPr>
        <w:t>, Documentation</w:t>
      </w:r>
    </w:p>
    <w:p w14:paraId="18722498" w14:textId="251631BF" w:rsidR="007E0BF5" w:rsidRPr="0053565F" w:rsidRDefault="007E0BF5" w:rsidP="0098180B">
      <w:pPr>
        <w:numPr>
          <w:ilvl w:val="0"/>
          <w:numId w:val="34"/>
        </w:numPr>
        <w:rPr>
          <w:rFonts w:ascii="Times New Roman" w:hAnsi="Times New Roman" w:cs="Times New Roman"/>
        </w:rPr>
      </w:pPr>
      <w:r w:rsidRPr="0053565F">
        <w:rPr>
          <w:rFonts w:ascii="Times New Roman" w:hAnsi="Times New Roman" w:cs="Times New Roman"/>
        </w:rPr>
        <w:t>Mujtaba: DEFINE</w:t>
      </w:r>
      <w:r w:rsidR="004826BA" w:rsidRPr="0053565F">
        <w:rPr>
          <w:rFonts w:ascii="Times New Roman" w:hAnsi="Times New Roman" w:cs="Times New Roman"/>
        </w:rPr>
        <w:t>. Unique labels generation, Keyword Macro Parameters, Data Structures</w:t>
      </w:r>
      <w:r w:rsidR="007211C3">
        <w:rPr>
          <w:rFonts w:ascii="Times New Roman" w:hAnsi="Times New Roman" w:cs="Times New Roman"/>
        </w:rPr>
        <w:t xml:space="preserve"> (ARGTAB, DEFTAB, NAMTAB, PARSER)</w:t>
      </w:r>
      <w:bookmarkStart w:id="29" w:name="_GoBack"/>
      <w:bookmarkEnd w:id="29"/>
    </w:p>
    <w:p w14:paraId="6DF294B0" w14:textId="77777777" w:rsidR="007E0BF5" w:rsidRPr="0053565F" w:rsidRDefault="007E0BF5" w:rsidP="0098180B">
      <w:pPr>
        <w:numPr>
          <w:ilvl w:val="0"/>
          <w:numId w:val="34"/>
        </w:numPr>
        <w:rPr>
          <w:rFonts w:ascii="Times New Roman" w:hAnsi="Times New Roman" w:cs="Times New Roman"/>
        </w:rPr>
      </w:pPr>
      <w:r w:rsidRPr="0053565F">
        <w:rPr>
          <w:rFonts w:ascii="Times New Roman" w:hAnsi="Times New Roman" w:cs="Times New Roman"/>
        </w:rPr>
        <w:t>Rajesh: EXPAND</w:t>
      </w:r>
      <w:r w:rsidR="00443D56" w:rsidRPr="0053565F">
        <w:rPr>
          <w:rFonts w:ascii="Times New Roman" w:hAnsi="Times New Roman" w:cs="Times New Roman"/>
        </w:rPr>
        <w:t>, Test Cases, Documentation</w:t>
      </w:r>
    </w:p>
    <w:p w14:paraId="0E3F09FE" w14:textId="77777777" w:rsidR="0076675A" w:rsidRPr="0053565F" w:rsidRDefault="00051011" w:rsidP="008B40B5">
      <w:pPr>
        <w:pStyle w:val="Heading1"/>
        <w:numPr>
          <w:ilvl w:val="0"/>
          <w:numId w:val="3"/>
        </w:numPr>
        <w:spacing w:line="276" w:lineRule="auto"/>
        <w:rPr>
          <w:rFonts w:ascii="Times New Roman" w:hAnsi="Times New Roman" w:cs="Times New Roman"/>
        </w:rPr>
      </w:pPr>
      <w:r>
        <w:rPr>
          <w:rFonts w:ascii="Times New Roman" w:hAnsi="Times New Roman" w:cs="Times New Roman"/>
        </w:rPr>
        <w:t xml:space="preserve">    </w:t>
      </w:r>
      <w:r w:rsidR="0076675A" w:rsidRPr="0053565F">
        <w:rPr>
          <w:rFonts w:ascii="Times New Roman" w:hAnsi="Times New Roman" w:cs="Times New Roman"/>
        </w:rPr>
        <w:t>Attachments:</w:t>
      </w:r>
    </w:p>
    <w:p w14:paraId="236F1809" w14:textId="77777777" w:rsidR="0076675A" w:rsidRPr="0053565F" w:rsidRDefault="008B40B5" w:rsidP="0076675A">
      <w:pPr>
        <w:numPr>
          <w:ilvl w:val="0"/>
          <w:numId w:val="38"/>
        </w:numPr>
        <w:rPr>
          <w:rFonts w:ascii="Times New Roman" w:hAnsi="Times New Roman" w:cs="Times New Roman"/>
        </w:rPr>
      </w:pPr>
      <w:r w:rsidRPr="0053565F">
        <w:rPr>
          <w:rFonts w:ascii="Times New Roman" w:hAnsi="Times New Roman" w:cs="Times New Roman"/>
        </w:rPr>
        <w:t>Source Code</w:t>
      </w:r>
    </w:p>
    <w:p w14:paraId="77F9E509" w14:textId="77777777" w:rsidR="00E9344B" w:rsidRPr="0053565F" w:rsidRDefault="008B40B5" w:rsidP="0076675A">
      <w:pPr>
        <w:numPr>
          <w:ilvl w:val="0"/>
          <w:numId w:val="38"/>
        </w:numPr>
        <w:rPr>
          <w:rFonts w:ascii="Times New Roman" w:hAnsi="Times New Roman" w:cs="Times New Roman"/>
        </w:rPr>
      </w:pPr>
      <w:r w:rsidRPr="0053565F">
        <w:rPr>
          <w:rFonts w:ascii="Times New Roman" w:hAnsi="Times New Roman" w:cs="Times New Roman"/>
        </w:rPr>
        <w:t xml:space="preserve">Test </w:t>
      </w:r>
      <w:r w:rsidR="00E9344B" w:rsidRPr="0053565F">
        <w:rPr>
          <w:rFonts w:ascii="Times New Roman" w:hAnsi="Times New Roman" w:cs="Times New Roman"/>
        </w:rPr>
        <w:t>Cases</w:t>
      </w:r>
    </w:p>
    <w:p w14:paraId="48D48D52" w14:textId="77777777" w:rsidR="008B40B5" w:rsidRPr="0053565F" w:rsidRDefault="00E9344B" w:rsidP="0076675A">
      <w:pPr>
        <w:numPr>
          <w:ilvl w:val="0"/>
          <w:numId w:val="38"/>
        </w:numPr>
        <w:rPr>
          <w:rFonts w:ascii="Times New Roman" w:hAnsi="Times New Roman" w:cs="Times New Roman"/>
        </w:rPr>
      </w:pPr>
      <w:r w:rsidRPr="0053565F">
        <w:rPr>
          <w:rFonts w:ascii="Times New Roman" w:hAnsi="Times New Roman" w:cs="Times New Roman"/>
        </w:rPr>
        <w:t xml:space="preserve">Input </w:t>
      </w:r>
      <w:r w:rsidR="008B40B5" w:rsidRPr="0053565F">
        <w:rPr>
          <w:rFonts w:ascii="Times New Roman" w:hAnsi="Times New Roman" w:cs="Times New Roman"/>
        </w:rPr>
        <w:t xml:space="preserve">Files, and </w:t>
      </w:r>
      <w:r w:rsidRPr="0053565F">
        <w:rPr>
          <w:rFonts w:ascii="Times New Roman" w:hAnsi="Times New Roman" w:cs="Times New Roman"/>
        </w:rPr>
        <w:t>Output Files (</w:t>
      </w:r>
      <w:r w:rsidR="008B40B5" w:rsidRPr="0053565F">
        <w:rPr>
          <w:rFonts w:ascii="Times New Roman" w:hAnsi="Times New Roman" w:cs="Times New Roman"/>
        </w:rPr>
        <w:t>Results</w:t>
      </w:r>
      <w:r w:rsidRPr="0053565F">
        <w:rPr>
          <w:rFonts w:ascii="Times New Roman" w:hAnsi="Times New Roman" w:cs="Times New Roman"/>
        </w:rPr>
        <w:t>)</w:t>
      </w:r>
    </w:p>
    <w:p w14:paraId="1D3E50CB" w14:textId="77777777" w:rsidR="007E0BF5" w:rsidRPr="0053565F" w:rsidRDefault="0076675A" w:rsidP="0076675A">
      <w:pPr>
        <w:numPr>
          <w:ilvl w:val="0"/>
          <w:numId w:val="38"/>
        </w:numPr>
        <w:rPr>
          <w:rFonts w:ascii="Times New Roman" w:hAnsi="Times New Roman" w:cs="Times New Roman"/>
        </w:rPr>
      </w:pPr>
      <w:r w:rsidRPr="0053565F">
        <w:rPr>
          <w:rFonts w:ascii="Times New Roman" w:hAnsi="Times New Roman" w:cs="Times New Roman"/>
        </w:rPr>
        <w:t>README</w:t>
      </w:r>
    </w:p>
    <w:p w14:paraId="7AAE3297" w14:textId="77777777" w:rsidR="00830A23" w:rsidRPr="0053565F" w:rsidRDefault="00830A23" w:rsidP="0076675A">
      <w:pPr>
        <w:numPr>
          <w:ilvl w:val="0"/>
          <w:numId w:val="38"/>
        </w:numPr>
        <w:rPr>
          <w:rFonts w:ascii="Times New Roman" w:hAnsi="Times New Roman" w:cs="Times New Roman"/>
        </w:rPr>
      </w:pPr>
      <w:r w:rsidRPr="0053565F">
        <w:rPr>
          <w:rFonts w:ascii="Times New Roman" w:hAnsi="Times New Roman" w:cs="Times New Roman"/>
        </w:rPr>
        <w:t>Project Report</w:t>
      </w:r>
      <w:r w:rsidR="00AF1F1D" w:rsidRPr="0053565F">
        <w:rPr>
          <w:rFonts w:ascii="Times New Roman" w:hAnsi="Times New Roman" w:cs="Times New Roman"/>
        </w:rPr>
        <w:t xml:space="preserve"> (this document)</w:t>
      </w:r>
    </w:p>
    <w:p w14:paraId="07D7C990" w14:textId="77777777" w:rsidR="002D4325" w:rsidRPr="0053565F" w:rsidRDefault="002D4325" w:rsidP="00A236B8">
      <w:pPr>
        <w:rPr>
          <w:rFonts w:ascii="Times New Roman" w:hAnsi="Times New Roman" w:cs="Times New Roman"/>
          <w:b/>
          <w:bCs/>
          <w:sz w:val="36"/>
          <w:szCs w:val="36"/>
        </w:rPr>
      </w:pPr>
    </w:p>
    <w:p w14:paraId="7C5C52C7" w14:textId="77777777" w:rsidR="00A236B8" w:rsidRPr="0053565F" w:rsidRDefault="00A236B8" w:rsidP="00BC3001">
      <w:pPr>
        <w:numPr>
          <w:ilvl w:val="0"/>
          <w:numId w:val="3"/>
        </w:numPr>
        <w:rPr>
          <w:rFonts w:ascii="Times New Roman" w:hAnsi="Times New Roman" w:cs="Times New Roman"/>
          <w:b/>
          <w:bCs/>
          <w:sz w:val="36"/>
          <w:szCs w:val="36"/>
        </w:rPr>
      </w:pPr>
      <w:r w:rsidRPr="0053565F">
        <w:rPr>
          <w:rFonts w:ascii="Times New Roman" w:hAnsi="Times New Roman" w:cs="Times New Roman"/>
          <w:b/>
          <w:bCs/>
          <w:sz w:val="36"/>
          <w:szCs w:val="36"/>
        </w:rPr>
        <w:t>References</w:t>
      </w:r>
    </w:p>
    <w:p w14:paraId="7CE0A8B5" w14:textId="77777777" w:rsidR="00BC3001" w:rsidRPr="0053565F" w:rsidRDefault="00A219FF" w:rsidP="00BC3001">
      <w:pPr>
        <w:numPr>
          <w:ilvl w:val="1"/>
          <w:numId w:val="38"/>
        </w:numPr>
        <w:rPr>
          <w:rFonts w:ascii="Times New Roman" w:hAnsi="Times New Roman" w:cs="Times New Roman"/>
        </w:rPr>
      </w:pPr>
      <w:r w:rsidRPr="0053565F">
        <w:rPr>
          <w:rFonts w:ascii="Times New Roman" w:hAnsi="Times New Roman" w:cs="Times New Roman"/>
        </w:rPr>
        <w:t>System Software – An Introduction to Systems Programming: Leland L. Beck: 3</w:t>
      </w:r>
      <w:r w:rsidRPr="0053565F">
        <w:rPr>
          <w:rFonts w:ascii="Times New Roman" w:hAnsi="Times New Roman" w:cs="Times New Roman"/>
          <w:vertAlign w:val="superscript"/>
        </w:rPr>
        <w:t>rd</w:t>
      </w:r>
      <w:r w:rsidRPr="0053565F">
        <w:rPr>
          <w:rFonts w:ascii="Times New Roman" w:hAnsi="Times New Roman" w:cs="Times New Roman"/>
        </w:rPr>
        <w:t xml:space="preserve"> Edition</w:t>
      </w:r>
    </w:p>
    <w:p w14:paraId="51B510E1" w14:textId="77777777" w:rsidR="00AD4869" w:rsidRPr="0053565F" w:rsidRDefault="002E628E" w:rsidP="00BC3001">
      <w:pPr>
        <w:numPr>
          <w:ilvl w:val="1"/>
          <w:numId w:val="38"/>
        </w:numPr>
        <w:rPr>
          <w:rFonts w:ascii="Times New Roman" w:hAnsi="Times New Roman" w:cs="Times New Roman"/>
        </w:rPr>
      </w:pPr>
      <w:hyperlink r:id="rId20" w:history="1">
        <w:r w:rsidR="00AD4869" w:rsidRPr="0053565F">
          <w:rPr>
            <w:rStyle w:val="Hyperlink"/>
            <w:rFonts w:ascii="Times New Roman" w:hAnsi="Times New Roman" w:cs="Times New Roman"/>
          </w:rPr>
          <w:t>www.github.com</w:t>
        </w:r>
      </w:hyperlink>
    </w:p>
    <w:p w14:paraId="2A555B96" w14:textId="77777777" w:rsidR="00AD4869" w:rsidRPr="0053565F" w:rsidRDefault="00B267F9" w:rsidP="00BC3001">
      <w:pPr>
        <w:numPr>
          <w:ilvl w:val="1"/>
          <w:numId w:val="38"/>
        </w:numPr>
        <w:rPr>
          <w:rFonts w:ascii="Times New Roman" w:hAnsi="Times New Roman" w:cs="Times New Roman"/>
        </w:rPr>
      </w:pPr>
      <w:r w:rsidRPr="0053565F">
        <w:rPr>
          <w:rFonts w:ascii="Times New Roman" w:hAnsi="Times New Roman" w:cs="Times New Roman"/>
        </w:rPr>
        <w:t xml:space="preserve">MSDN Library and API Reference: </w:t>
      </w:r>
      <w:hyperlink r:id="rId21" w:history="1">
        <w:r w:rsidR="007E5AD0" w:rsidRPr="0053565F">
          <w:rPr>
            <w:rStyle w:val="Hyperlink"/>
            <w:rFonts w:ascii="Times New Roman" w:hAnsi="Times New Roman" w:cs="Times New Roman"/>
          </w:rPr>
          <w:t>http://msdn.microsoft.com/en-us/library/ms123401.aspx</w:t>
        </w:r>
      </w:hyperlink>
    </w:p>
    <w:p w14:paraId="27A746C9" w14:textId="77777777" w:rsidR="007E5AD0" w:rsidRPr="0053565F" w:rsidRDefault="007E5AD0" w:rsidP="007E5AD0">
      <w:pPr>
        <w:ind w:left="720"/>
        <w:rPr>
          <w:rFonts w:ascii="Times New Roman" w:hAnsi="Times New Roman" w:cs="Times New Roman"/>
        </w:rPr>
      </w:pPr>
    </w:p>
    <w:p w14:paraId="575356D3" w14:textId="77777777" w:rsidR="00BC3001" w:rsidRDefault="00BC3001" w:rsidP="00BC3001">
      <w:pPr>
        <w:rPr>
          <w:rFonts w:ascii="Times New Roman" w:hAnsi="Times New Roman" w:cs="Times New Roman"/>
          <w:b/>
          <w:bCs/>
          <w:sz w:val="36"/>
          <w:szCs w:val="36"/>
        </w:rPr>
      </w:pPr>
    </w:p>
    <w:p w14:paraId="3336B345" w14:textId="77777777" w:rsidR="006F6F7D" w:rsidRDefault="006F6F7D" w:rsidP="00BC3001">
      <w:pPr>
        <w:rPr>
          <w:rFonts w:ascii="Times New Roman" w:hAnsi="Times New Roman" w:cs="Times New Roman"/>
          <w:b/>
          <w:bCs/>
          <w:sz w:val="36"/>
          <w:szCs w:val="36"/>
        </w:rPr>
      </w:pPr>
    </w:p>
    <w:p w14:paraId="54883701" w14:textId="77777777" w:rsidR="006F6F7D" w:rsidRDefault="006F6F7D" w:rsidP="00BC3001">
      <w:pPr>
        <w:rPr>
          <w:rFonts w:ascii="Times New Roman" w:hAnsi="Times New Roman" w:cs="Times New Roman"/>
          <w:b/>
          <w:bCs/>
          <w:sz w:val="36"/>
          <w:szCs w:val="36"/>
        </w:rPr>
      </w:pPr>
    </w:p>
    <w:p w14:paraId="08B31282" w14:textId="77777777" w:rsidR="006F6F7D" w:rsidRDefault="006F6F7D" w:rsidP="00BC3001">
      <w:pPr>
        <w:rPr>
          <w:rFonts w:ascii="Times New Roman" w:hAnsi="Times New Roman" w:cs="Times New Roman"/>
          <w:b/>
          <w:bCs/>
          <w:sz w:val="36"/>
          <w:szCs w:val="36"/>
        </w:rPr>
      </w:pPr>
    </w:p>
    <w:p w14:paraId="58D9C357" w14:textId="77777777" w:rsidR="006F6F7D" w:rsidRDefault="006F6F7D" w:rsidP="00BC3001">
      <w:pPr>
        <w:rPr>
          <w:rFonts w:ascii="Times New Roman" w:hAnsi="Times New Roman" w:cs="Times New Roman"/>
          <w:b/>
          <w:bCs/>
          <w:sz w:val="36"/>
          <w:szCs w:val="36"/>
        </w:rPr>
      </w:pPr>
    </w:p>
    <w:p w14:paraId="3527D0B3" w14:textId="77777777" w:rsidR="006F6F7D" w:rsidRDefault="006F6F7D" w:rsidP="00BC3001">
      <w:pPr>
        <w:rPr>
          <w:rFonts w:ascii="Times New Roman" w:hAnsi="Times New Roman" w:cs="Times New Roman"/>
          <w:b/>
          <w:bCs/>
          <w:sz w:val="36"/>
          <w:szCs w:val="36"/>
        </w:rPr>
      </w:pPr>
    </w:p>
    <w:p w14:paraId="537E32AD" w14:textId="77777777" w:rsidR="006F6F7D" w:rsidRDefault="006F6F7D" w:rsidP="00BC3001">
      <w:pPr>
        <w:rPr>
          <w:rFonts w:ascii="Times New Roman" w:hAnsi="Times New Roman" w:cs="Times New Roman"/>
          <w:b/>
          <w:bCs/>
          <w:sz w:val="36"/>
          <w:szCs w:val="36"/>
        </w:rPr>
      </w:pPr>
    </w:p>
    <w:p w14:paraId="2B6AF3E9" w14:textId="77777777" w:rsidR="006F6F7D" w:rsidRDefault="006F6F7D" w:rsidP="00BC3001">
      <w:pPr>
        <w:rPr>
          <w:rFonts w:ascii="Times New Roman" w:hAnsi="Times New Roman" w:cs="Times New Roman"/>
          <w:b/>
          <w:bCs/>
          <w:sz w:val="36"/>
          <w:szCs w:val="36"/>
        </w:rPr>
      </w:pPr>
    </w:p>
    <w:p w14:paraId="411BFC0C" w14:textId="77777777" w:rsidR="006F6F7D" w:rsidRDefault="006F6F7D" w:rsidP="00BC3001">
      <w:pPr>
        <w:rPr>
          <w:rFonts w:ascii="Times New Roman" w:hAnsi="Times New Roman" w:cs="Times New Roman"/>
          <w:b/>
          <w:bCs/>
          <w:sz w:val="36"/>
          <w:szCs w:val="36"/>
        </w:rPr>
      </w:pPr>
    </w:p>
    <w:p w14:paraId="69A1405C" w14:textId="77777777" w:rsidR="006F6F7D" w:rsidRDefault="006F6F7D" w:rsidP="00BC3001">
      <w:pPr>
        <w:rPr>
          <w:rFonts w:ascii="Times New Roman" w:hAnsi="Times New Roman" w:cs="Times New Roman"/>
          <w:b/>
          <w:bCs/>
          <w:sz w:val="36"/>
          <w:szCs w:val="36"/>
        </w:rPr>
      </w:pPr>
    </w:p>
    <w:p w14:paraId="6A2EE7C1" w14:textId="77777777" w:rsidR="006F6F7D" w:rsidRDefault="006F6F7D" w:rsidP="00BC3001">
      <w:pPr>
        <w:rPr>
          <w:rFonts w:ascii="Times New Roman" w:hAnsi="Times New Roman" w:cs="Times New Roman"/>
          <w:b/>
          <w:bCs/>
          <w:sz w:val="36"/>
          <w:szCs w:val="36"/>
        </w:rPr>
      </w:pPr>
    </w:p>
    <w:p w14:paraId="247DCB41" w14:textId="77777777" w:rsidR="006F6F7D" w:rsidRDefault="006F6F7D" w:rsidP="00BC3001">
      <w:pPr>
        <w:rPr>
          <w:rFonts w:ascii="Times New Roman" w:hAnsi="Times New Roman" w:cs="Times New Roman"/>
          <w:b/>
          <w:bCs/>
          <w:sz w:val="36"/>
          <w:szCs w:val="36"/>
        </w:rPr>
      </w:pPr>
    </w:p>
    <w:p w14:paraId="08EB44EC" w14:textId="77777777" w:rsidR="006F6F7D" w:rsidRDefault="006F6F7D" w:rsidP="00BC3001">
      <w:pPr>
        <w:rPr>
          <w:rFonts w:ascii="Times New Roman" w:hAnsi="Times New Roman" w:cs="Times New Roman"/>
          <w:b/>
          <w:bCs/>
          <w:sz w:val="36"/>
          <w:szCs w:val="36"/>
        </w:rPr>
      </w:pPr>
    </w:p>
    <w:p w14:paraId="44BFD013" w14:textId="77777777" w:rsidR="000C3200" w:rsidRDefault="000C3200" w:rsidP="00BC3001">
      <w:pPr>
        <w:rPr>
          <w:rFonts w:ascii="Times New Roman" w:hAnsi="Times New Roman" w:cs="Times New Roman"/>
          <w:b/>
          <w:bCs/>
          <w:sz w:val="36"/>
          <w:szCs w:val="36"/>
        </w:rPr>
      </w:pPr>
      <w:r>
        <w:rPr>
          <w:rFonts w:ascii="Times New Roman" w:hAnsi="Times New Roman" w:cs="Times New Roman"/>
          <w:b/>
          <w:bCs/>
          <w:sz w:val="36"/>
          <w:szCs w:val="36"/>
        </w:rPr>
        <w:t>Appendix A: Test Cases</w:t>
      </w:r>
    </w:p>
    <w:p w14:paraId="0D9E478A" w14:textId="77777777" w:rsidR="00823BCA" w:rsidRDefault="00823BC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C2B3C6C"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w:t>
      </w:r>
    </w:p>
    <w:p w14:paraId="71B9B30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Fig4-1.txt</w:t>
      </w:r>
    </w:p>
    <w:p w14:paraId="7C170649"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In RDBUFF, =X'&amp;INDEV' should become =X'F1'</w:t>
      </w:r>
    </w:p>
    <w:p w14:paraId="1A59156F"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669800F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#2</w:t>
      </w:r>
    </w:p>
    <w:p w14:paraId="706AD68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Fig4-1.txt</w:t>
      </w:r>
    </w:p>
    <w:p w14:paraId="4DB5EDF6"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In RDBUFF, &amp;BUFADR</w:t>
      </w:r>
      <w:proofErr w:type="gramStart"/>
      <w:r w:rsidRPr="000728BA">
        <w:rPr>
          <w:rFonts w:ascii="Courier New" w:eastAsia="Times New Roman" w:hAnsi="Courier New" w:cs="Courier New"/>
          <w:color w:val="auto"/>
          <w:sz w:val="20"/>
          <w:szCs w:val="20"/>
        </w:rPr>
        <w:t>,X</w:t>
      </w:r>
      <w:proofErr w:type="gramEnd"/>
      <w:r w:rsidRPr="000728BA">
        <w:rPr>
          <w:rFonts w:ascii="Courier New" w:eastAsia="Times New Roman" w:hAnsi="Courier New" w:cs="Courier New"/>
          <w:color w:val="auto"/>
          <w:sz w:val="20"/>
          <w:szCs w:val="20"/>
        </w:rPr>
        <w:t xml:space="preserve"> should become BUFFER,X</w:t>
      </w:r>
    </w:p>
    <w:p w14:paraId="5776D141"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446911F"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#3</w:t>
      </w:r>
    </w:p>
    <w:p w14:paraId="2239F1F5"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Fig4-1.txt</w:t>
      </w:r>
    </w:p>
    <w:p w14:paraId="2404177A"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In WRBUFF, =X'&amp;OUTDEV' should become =X'05'</w:t>
      </w:r>
    </w:p>
    <w:p w14:paraId="4C05642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5DF4AC4"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#4</w:t>
      </w:r>
    </w:p>
    <w:p w14:paraId="6243EF95"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Fig4-8.txt</w:t>
      </w:r>
    </w:p>
    <w:p w14:paraId="634B11A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 xml:space="preserve">In RDBUFF, EOR character =X'&amp;EOR' should become =X'04'    </w:t>
      </w:r>
    </w:p>
    <w:p w14:paraId="51F1FEE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4BCDA536"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#5</w:t>
      </w:r>
    </w:p>
    <w:p w14:paraId="2B47DDAA"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Fig4-8.txt</w:t>
      </w:r>
    </w:p>
    <w:p w14:paraId="7F0F7C73"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In RDBUFF, &amp;RECLTH should become LENGTH</w:t>
      </w:r>
    </w:p>
    <w:p w14:paraId="102642B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26DB02FC"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#6</w:t>
      </w:r>
    </w:p>
    <w:p w14:paraId="3B0E4B79"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Fig4-8.txt</w:t>
      </w:r>
    </w:p>
    <w:p w14:paraId="2E723733"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 xml:space="preserve">There should be 3 start loops: $AALOOP, $ABLOOP, and $ACLOOP </w:t>
      </w:r>
    </w:p>
    <w:p w14:paraId="6EBC7BF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4FED784B"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#7</w:t>
      </w:r>
    </w:p>
    <w:p w14:paraId="642CB7E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Fig4-8.txt</w:t>
      </w:r>
    </w:p>
    <w:p w14:paraId="2298E168"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There should be 3 exit loops: $AAEXIT, $ABEXIT and $ACEXIT</w:t>
      </w:r>
    </w:p>
    <w:p w14:paraId="5E0C123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1024CEF6"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#8</w:t>
      </w:r>
    </w:p>
    <w:p w14:paraId="6F245F33"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Fig4-8.txt</w:t>
      </w:r>
    </w:p>
    <w:p w14:paraId="61650B55"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#&amp;MAXLTH should become #80</w:t>
      </w:r>
    </w:p>
    <w:p w14:paraId="7C70939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5DC0924"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#9</w:t>
      </w:r>
    </w:p>
    <w:p w14:paraId="65575D8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Fig4-9.txt</w:t>
      </w:r>
    </w:p>
    <w:p w14:paraId="63ACE24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This WHILE loop will evaluate (&amp;CTR LE &amp;EORCT) and this =X'0000&amp;</w:t>
      </w:r>
      <w:proofErr w:type="gramStart"/>
      <w:r w:rsidRPr="000728BA">
        <w:rPr>
          <w:rFonts w:ascii="Courier New" w:eastAsia="Times New Roman" w:hAnsi="Courier New" w:cs="Courier New"/>
          <w:color w:val="auto"/>
          <w:sz w:val="20"/>
          <w:szCs w:val="20"/>
        </w:rPr>
        <w:t>EOR[</w:t>
      </w:r>
      <w:proofErr w:type="gramEnd"/>
      <w:r w:rsidRPr="000728BA">
        <w:rPr>
          <w:rFonts w:ascii="Courier New" w:eastAsia="Times New Roman" w:hAnsi="Courier New" w:cs="Courier New"/>
          <w:color w:val="auto"/>
          <w:sz w:val="20"/>
          <w:szCs w:val="20"/>
        </w:rPr>
        <w:t>&amp;CTR]' should become =X'000000', =X'000003', and =X'000004'</w:t>
      </w:r>
    </w:p>
    <w:p w14:paraId="7A70D75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5602FF5F"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#10</w:t>
      </w:r>
    </w:p>
    <w:p w14:paraId="4C0BD1A1"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Fig4-9.txt</w:t>
      </w:r>
    </w:p>
    <w:p w14:paraId="7C75D976"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&amp;RECLTH should become LENGTH</w:t>
      </w:r>
    </w:p>
    <w:p w14:paraId="50248B1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24F9AC2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#11</w:t>
      </w:r>
    </w:p>
    <w:p w14:paraId="194D4A9A"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SimpleIfWhile.txt</w:t>
      </w:r>
    </w:p>
    <w:p w14:paraId="4533BCE7"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 first line to print out is "FIRST NE BLANK"</w:t>
      </w:r>
    </w:p>
    <w:p w14:paraId="6CE2C447"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5290DA3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#12</w:t>
      </w:r>
    </w:p>
    <w:p w14:paraId="1A115F8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SimpleIfWhile.txt</w:t>
      </w:r>
    </w:p>
    <w:p w14:paraId="2789AFAE"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 program will loop 10 times and display "HOORAY" 10 times.</w:t>
      </w:r>
    </w:p>
    <w:p w14:paraId="68257B8D"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101CC29"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#13</w:t>
      </w:r>
    </w:p>
    <w:p w14:paraId="3D01DEA4"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SimpleIfWhile.txt</w:t>
      </w:r>
    </w:p>
    <w:p w14:paraId="0BC717B1"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 program will loop 10 times and display "HIP" 5 times and "HIP2" 5 times.</w:t>
      </w:r>
    </w:p>
    <w:p w14:paraId="6FE4A5A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31B32ADE" w14:textId="77777777" w:rsidR="006710A1" w:rsidRDefault="006710A1"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41805998"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#14</w:t>
      </w:r>
    </w:p>
    <w:p w14:paraId="73F9F8FA"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TestKeyWord.txt</w:t>
      </w:r>
    </w:p>
    <w:p w14:paraId="57D18A14"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=X'&amp;OUTDEV' should become =X'05'</w:t>
      </w:r>
    </w:p>
    <w:p w14:paraId="1CAAF377"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654AD9AB"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#15</w:t>
      </w:r>
    </w:p>
    <w:p w14:paraId="038D733B"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TestKeyWord.txt</w:t>
      </w:r>
    </w:p>
    <w:p w14:paraId="648A467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=X'&amp;INDEV' should become =X'F1'</w:t>
      </w:r>
    </w:p>
    <w:p w14:paraId="27BD5D1B"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26A9988C"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#16</w:t>
      </w:r>
    </w:p>
    <w:p w14:paraId="534DEE20"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TestUniqueLabels.txt</w:t>
      </w:r>
    </w:p>
    <w:p w14:paraId="6FB53576"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There should be 4 start loops: $AALOOP, $ABLOOP, $AELOOP, and $AFLOOP</w:t>
      </w:r>
    </w:p>
    <w:p w14:paraId="15D0E907"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p>
    <w:p w14:paraId="0A888072"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Test Case #17</w:t>
      </w:r>
    </w:p>
    <w:p w14:paraId="31B45328" w14:textId="77777777" w:rsidR="000728BA"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Run the program with file TestUniqueLabels.txt</w:t>
      </w:r>
    </w:p>
    <w:p w14:paraId="6DE6F2C8" w14:textId="77777777" w:rsidR="000C3200" w:rsidRPr="000728BA" w:rsidRDefault="000728BA" w:rsidP="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uto"/>
          <w:sz w:val="20"/>
          <w:szCs w:val="20"/>
        </w:rPr>
      </w:pPr>
      <w:r w:rsidRPr="000728BA">
        <w:rPr>
          <w:rFonts w:ascii="Courier New" w:eastAsia="Times New Roman" w:hAnsi="Courier New" w:cs="Courier New"/>
          <w:color w:val="auto"/>
          <w:sz w:val="20"/>
          <w:szCs w:val="20"/>
        </w:rPr>
        <w:t>There should be 4 exit loops: $AAEXIT, $ABEXIT, $AEEXIT, and $AFEXIT</w:t>
      </w:r>
    </w:p>
    <w:sectPr w:rsidR="000C3200" w:rsidRPr="00072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ゴシック">
    <w:altName w:val="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3C28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D01DF"/>
    <w:multiLevelType w:val="multilevel"/>
    <w:tmpl w:val="E9B8D03E"/>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nsid w:val="04BE2808"/>
    <w:multiLevelType w:val="multilevel"/>
    <w:tmpl w:val="E9945446"/>
    <w:lvl w:ilvl="0">
      <w:start w:val="4"/>
      <w:numFmt w:val="decimal"/>
      <w:lvlText w:val="%1"/>
      <w:lvlJc w:val="left"/>
      <w:pPr>
        <w:ind w:left="360" w:hanging="360"/>
      </w:pPr>
      <w:rPr>
        <w:rFonts w:hint="default"/>
        <w:b w:val="0"/>
        <w:sz w:val="22"/>
      </w:rPr>
    </w:lvl>
    <w:lvl w:ilvl="1">
      <w:start w:val="1"/>
      <w:numFmt w:val="decimal"/>
      <w:lvlText w:val="%1.%2"/>
      <w:lvlJc w:val="left"/>
      <w:pPr>
        <w:ind w:left="720" w:hanging="360"/>
      </w:pPr>
      <w:rPr>
        <w:rFonts w:hint="default"/>
        <w:b w:val="0"/>
        <w:sz w:val="22"/>
      </w:rPr>
    </w:lvl>
    <w:lvl w:ilvl="2">
      <w:start w:val="1"/>
      <w:numFmt w:val="decimal"/>
      <w:lvlText w:val="%1.%2.%3"/>
      <w:lvlJc w:val="left"/>
      <w:pPr>
        <w:ind w:left="1440" w:hanging="720"/>
      </w:pPr>
      <w:rPr>
        <w:rFonts w:hint="default"/>
        <w:b w:val="0"/>
        <w:sz w:val="22"/>
      </w:rPr>
    </w:lvl>
    <w:lvl w:ilvl="3">
      <w:start w:val="1"/>
      <w:numFmt w:val="decimal"/>
      <w:lvlText w:val="%1.%2.%3.%4"/>
      <w:lvlJc w:val="left"/>
      <w:pPr>
        <w:ind w:left="2160" w:hanging="1080"/>
      </w:pPr>
      <w:rPr>
        <w:rFonts w:hint="default"/>
        <w:b w:val="0"/>
        <w:sz w:val="22"/>
      </w:rPr>
    </w:lvl>
    <w:lvl w:ilvl="4">
      <w:start w:val="1"/>
      <w:numFmt w:val="decimal"/>
      <w:lvlText w:val="%1.%2.%3.%4.%5"/>
      <w:lvlJc w:val="left"/>
      <w:pPr>
        <w:ind w:left="2520" w:hanging="1080"/>
      </w:pPr>
      <w:rPr>
        <w:rFonts w:hint="default"/>
        <w:b w:val="0"/>
        <w:sz w:val="22"/>
      </w:rPr>
    </w:lvl>
    <w:lvl w:ilvl="5">
      <w:start w:val="1"/>
      <w:numFmt w:val="decimal"/>
      <w:lvlText w:val="%1.%2.%3.%4.%5.%6"/>
      <w:lvlJc w:val="left"/>
      <w:pPr>
        <w:ind w:left="3240" w:hanging="1440"/>
      </w:pPr>
      <w:rPr>
        <w:rFonts w:hint="default"/>
        <w:b w:val="0"/>
        <w:sz w:val="22"/>
      </w:rPr>
    </w:lvl>
    <w:lvl w:ilvl="6">
      <w:start w:val="1"/>
      <w:numFmt w:val="decimal"/>
      <w:lvlText w:val="%1.%2.%3.%4.%5.%6.%7"/>
      <w:lvlJc w:val="left"/>
      <w:pPr>
        <w:ind w:left="3600" w:hanging="1440"/>
      </w:pPr>
      <w:rPr>
        <w:rFonts w:hint="default"/>
        <w:b w:val="0"/>
        <w:sz w:val="22"/>
      </w:rPr>
    </w:lvl>
    <w:lvl w:ilvl="7">
      <w:start w:val="1"/>
      <w:numFmt w:val="decimal"/>
      <w:lvlText w:val="%1.%2.%3.%4.%5.%6.%7.%8"/>
      <w:lvlJc w:val="left"/>
      <w:pPr>
        <w:ind w:left="4320" w:hanging="1800"/>
      </w:pPr>
      <w:rPr>
        <w:rFonts w:hint="default"/>
        <w:b w:val="0"/>
        <w:sz w:val="22"/>
      </w:rPr>
    </w:lvl>
    <w:lvl w:ilvl="8">
      <w:start w:val="1"/>
      <w:numFmt w:val="decimal"/>
      <w:lvlText w:val="%1.%2.%3.%4.%5.%6.%7.%8.%9"/>
      <w:lvlJc w:val="left"/>
      <w:pPr>
        <w:ind w:left="5040" w:hanging="2160"/>
      </w:pPr>
      <w:rPr>
        <w:rFonts w:hint="default"/>
        <w:b w:val="0"/>
        <w:sz w:val="22"/>
      </w:rPr>
    </w:lvl>
  </w:abstractNum>
  <w:abstractNum w:abstractNumId="3">
    <w:nsid w:val="1018150B"/>
    <w:multiLevelType w:val="multilevel"/>
    <w:tmpl w:val="DBE227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5BC6F63"/>
    <w:multiLevelType w:val="multilevel"/>
    <w:tmpl w:val="F8D21966"/>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5">
    <w:nsid w:val="16EA3DA8"/>
    <w:multiLevelType w:val="multilevel"/>
    <w:tmpl w:val="DBE227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70C6C8C"/>
    <w:multiLevelType w:val="hybridMultilevel"/>
    <w:tmpl w:val="FAEA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847EB"/>
    <w:multiLevelType w:val="multilevel"/>
    <w:tmpl w:val="A8FC6446"/>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1D45286D"/>
    <w:multiLevelType w:val="multilevel"/>
    <w:tmpl w:val="46DCC1DE"/>
    <w:lvl w:ilvl="0">
      <w:start w:val="4"/>
      <w:numFmt w:val="decimal"/>
      <w:lvlText w:val="%1"/>
      <w:lvlJc w:val="left"/>
      <w:pPr>
        <w:ind w:left="360" w:hanging="360"/>
      </w:pPr>
      <w:rPr>
        <w:rFonts w:hint="default"/>
      </w:rPr>
    </w:lvl>
    <w:lvl w:ilvl="1">
      <w:start w:val="2"/>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9">
    <w:nsid w:val="1DAF71B6"/>
    <w:multiLevelType w:val="multilevel"/>
    <w:tmpl w:val="6A7A2E40"/>
    <w:lvl w:ilvl="0">
      <w:start w:val="3"/>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0">
    <w:nsid w:val="24BF5EE0"/>
    <w:multiLevelType w:val="hybridMultilevel"/>
    <w:tmpl w:val="82AA4B9C"/>
    <w:lvl w:ilvl="0" w:tplc="E0CC8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16778A"/>
    <w:multiLevelType w:val="multilevel"/>
    <w:tmpl w:val="225A47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7272CA4"/>
    <w:multiLevelType w:val="multilevel"/>
    <w:tmpl w:val="9AC867A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7646FE0"/>
    <w:multiLevelType w:val="hybridMultilevel"/>
    <w:tmpl w:val="2D0A3E6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973223"/>
    <w:multiLevelType w:val="multilevel"/>
    <w:tmpl w:val="DBE227A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C600A9"/>
    <w:multiLevelType w:val="multilevel"/>
    <w:tmpl w:val="13DE8E18"/>
    <w:lvl w:ilvl="0">
      <w:start w:val="3"/>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16">
    <w:nsid w:val="2CEC26A2"/>
    <w:multiLevelType w:val="multilevel"/>
    <w:tmpl w:val="822E7F1A"/>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2E3E4CF9"/>
    <w:multiLevelType w:val="multilevel"/>
    <w:tmpl w:val="5374E67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32C4395C"/>
    <w:multiLevelType w:val="multilevel"/>
    <w:tmpl w:val="966072E8"/>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nsid w:val="34E90DEF"/>
    <w:multiLevelType w:val="multilevel"/>
    <w:tmpl w:val="DBE227A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7831C8"/>
    <w:multiLevelType w:val="hybridMultilevel"/>
    <w:tmpl w:val="FEF2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F511C"/>
    <w:multiLevelType w:val="multilevel"/>
    <w:tmpl w:val="225A47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nsid w:val="3FB824A7"/>
    <w:multiLevelType w:val="multilevel"/>
    <w:tmpl w:val="225A47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3">
    <w:nsid w:val="402D46B7"/>
    <w:multiLevelType w:val="multilevel"/>
    <w:tmpl w:val="26E21B64"/>
    <w:lvl w:ilvl="0">
      <w:start w:val="3"/>
      <w:numFmt w:val="decimal"/>
      <w:lvlText w:val="%1"/>
      <w:lvlJc w:val="left"/>
      <w:pPr>
        <w:ind w:left="109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880" w:hanging="2160"/>
      </w:pPr>
      <w:rPr>
        <w:rFonts w:hint="default"/>
      </w:rPr>
    </w:lvl>
  </w:abstractNum>
  <w:abstractNum w:abstractNumId="24">
    <w:nsid w:val="445B271C"/>
    <w:multiLevelType w:val="multilevel"/>
    <w:tmpl w:val="822E7F1A"/>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4EB955F4"/>
    <w:multiLevelType w:val="multilevel"/>
    <w:tmpl w:val="DBE227A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1724CB"/>
    <w:multiLevelType w:val="multilevel"/>
    <w:tmpl w:val="51A22BE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9F66C31"/>
    <w:multiLevelType w:val="multilevel"/>
    <w:tmpl w:val="C0AACF68"/>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nsid w:val="5AAB236A"/>
    <w:multiLevelType w:val="hybridMultilevel"/>
    <w:tmpl w:val="8FB228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4D399B"/>
    <w:multiLevelType w:val="multilevel"/>
    <w:tmpl w:val="7B1C4C8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5D36208B"/>
    <w:multiLevelType w:val="hybridMultilevel"/>
    <w:tmpl w:val="12B874B2"/>
    <w:lvl w:ilvl="0" w:tplc="0409000F">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6703A1"/>
    <w:multiLevelType w:val="multilevel"/>
    <w:tmpl w:val="DBE227A4"/>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EF36133"/>
    <w:multiLevelType w:val="multilevel"/>
    <w:tmpl w:val="38AA49AA"/>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3">
    <w:nsid w:val="64253BD5"/>
    <w:multiLevelType w:val="multilevel"/>
    <w:tmpl w:val="DBE227A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6884DEF"/>
    <w:multiLevelType w:val="multilevel"/>
    <w:tmpl w:val="311ED40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66FF17BB"/>
    <w:multiLevelType w:val="multilevel"/>
    <w:tmpl w:val="2C74E6E2"/>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nsid w:val="6A9E0CEF"/>
    <w:multiLevelType w:val="multilevel"/>
    <w:tmpl w:val="9FF89AB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7">
    <w:nsid w:val="6F7F1EC9"/>
    <w:multiLevelType w:val="multilevel"/>
    <w:tmpl w:val="6CE616B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8">
    <w:nsid w:val="710F2AD8"/>
    <w:multiLevelType w:val="multilevel"/>
    <w:tmpl w:val="CC5697EC"/>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9">
    <w:nsid w:val="7DD05C1E"/>
    <w:multiLevelType w:val="multilevel"/>
    <w:tmpl w:val="225A471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6"/>
  </w:num>
  <w:num w:numId="2">
    <w:abstractNumId w:val="24"/>
  </w:num>
  <w:num w:numId="3">
    <w:abstractNumId w:val="13"/>
  </w:num>
  <w:num w:numId="4">
    <w:abstractNumId w:val="7"/>
  </w:num>
  <w:num w:numId="5">
    <w:abstractNumId w:val="21"/>
  </w:num>
  <w:num w:numId="6">
    <w:abstractNumId w:val="26"/>
  </w:num>
  <w:num w:numId="7">
    <w:abstractNumId w:val="29"/>
  </w:num>
  <w:num w:numId="8">
    <w:abstractNumId w:val="4"/>
  </w:num>
  <w:num w:numId="9">
    <w:abstractNumId w:val="27"/>
  </w:num>
  <w:num w:numId="10">
    <w:abstractNumId w:val="15"/>
  </w:num>
  <w:num w:numId="11">
    <w:abstractNumId w:val="32"/>
  </w:num>
  <w:num w:numId="12">
    <w:abstractNumId w:val="17"/>
  </w:num>
  <w:num w:numId="13">
    <w:abstractNumId w:val="23"/>
  </w:num>
  <w:num w:numId="14">
    <w:abstractNumId w:val="9"/>
  </w:num>
  <w:num w:numId="15">
    <w:abstractNumId w:val="12"/>
  </w:num>
  <w:num w:numId="16">
    <w:abstractNumId w:val="38"/>
  </w:num>
  <w:num w:numId="17">
    <w:abstractNumId w:val="34"/>
  </w:num>
  <w:num w:numId="18">
    <w:abstractNumId w:val="35"/>
  </w:num>
  <w:num w:numId="19">
    <w:abstractNumId w:val="3"/>
  </w:num>
  <w:num w:numId="20">
    <w:abstractNumId w:val="20"/>
  </w:num>
  <w:num w:numId="21">
    <w:abstractNumId w:val="6"/>
  </w:num>
  <w:num w:numId="22">
    <w:abstractNumId w:val="2"/>
  </w:num>
  <w:num w:numId="23">
    <w:abstractNumId w:val="14"/>
  </w:num>
  <w:num w:numId="24">
    <w:abstractNumId w:val="5"/>
  </w:num>
  <w:num w:numId="25">
    <w:abstractNumId w:val="8"/>
  </w:num>
  <w:num w:numId="26">
    <w:abstractNumId w:val="1"/>
  </w:num>
  <w:num w:numId="27">
    <w:abstractNumId w:val="18"/>
  </w:num>
  <w:num w:numId="28">
    <w:abstractNumId w:val="33"/>
  </w:num>
  <w:num w:numId="29">
    <w:abstractNumId w:val="31"/>
  </w:num>
  <w:num w:numId="30">
    <w:abstractNumId w:val="36"/>
  </w:num>
  <w:num w:numId="31">
    <w:abstractNumId w:val="37"/>
  </w:num>
  <w:num w:numId="32">
    <w:abstractNumId w:val="25"/>
  </w:num>
  <w:num w:numId="33">
    <w:abstractNumId w:val="19"/>
  </w:num>
  <w:num w:numId="34">
    <w:abstractNumId w:val="11"/>
  </w:num>
  <w:num w:numId="35">
    <w:abstractNumId w:val="39"/>
  </w:num>
  <w:num w:numId="36">
    <w:abstractNumId w:val="22"/>
  </w:num>
  <w:num w:numId="37">
    <w:abstractNumId w:val="10"/>
  </w:num>
  <w:num w:numId="38">
    <w:abstractNumId w:val="30"/>
  </w:num>
  <w:num w:numId="39">
    <w:abstractNumId w:val="28"/>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A77B3E"/>
    <w:rsid w:val="000261AB"/>
    <w:rsid w:val="00032553"/>
    <w:rsid w:val="000473E2"/>
    <w:rsid w:val="00051011"/>
    <w:rsid w:val="000728BA"/>
    <w:rsid w:val="000906B5"/>
    <w:rsid w:val="000A5060"/>
    <w:rsid w:val="000C3200"/>
    <w:rsid w:val="000D3F9A"/>
    <w:rsid w:val="000D3FEA"/>
    <w:rsid w:val="00130C87"/>
    <w:rsid w:val="001739CB"/>
    <w:rsid w:val="00174F52"/>
    <w:rsid w:val="00181FE8"/>
    <w:rsid w:val="001960D2"/>
    <w:rsid w:val="001A00B2"/>
    <w:rsid w:val="001A4407"/>
    <w:rsid w:val="001A66FE"/>
    <w:rsid w:val="001A7A3D"/>
    <w:rsid w:val="001B7B1F"/>
    <w:rsid w:val="001B7C18"/>
    <w:rsid w:val="001C65B3"/>
    <w:rsid w:val="001D309F"/>
    <w:rsid w:val="001D5EAA"/>
    <w:rsid w:val="001E4E8D"/>
    <w:rsid w:val="001F4120"/>
    <w:rsid w:val="001F67CC"/>
    <w:rsid w:val="00200799"/>
    <w:rsid w:val="00216491"/>
    <w:rsid w:val="0023362A"/>
    <w:rsid w:val="0024238C"/>
    <w:rsid w:val="0024423E"/>
    <w:rsid w:val="00251945"/>
    <w:rsid w:val="00264864"/>
    <w:rsid w:val="002973B3"/>
    <w:rsid w:val="002A0598"/>
    <w:rsid w:val="002A5221"/>
    <w:rsid w:val="002B01AE"/>
    <w:rsid w:val="002B304C"/>
    <w:rsid w:val="002B54EF"/>
    <w:rsid w:val="002C3727"/>
    <w:rsid w:val="002C405C"/>
    <w:rsid w:val="002C5DF9"/>
    <w:rsid w:val="002D07ED"/>
    <w:rsid w:val="002D4325"/>
    <w:rsid w:val="002D5201"/>
    <w:rsid w:val="002D5EFB"/>
    <w:rsid w:val="002E5336"/>
    <w:rsid w:val="002E628E"/>
    <w:rsid w:val="0031530A"/>
    <w:rsid w:val="00322707"/>
    <w:rsid w:val="00326BAB"/>
    <w:rsid w:val="0033071D"/>
    <w:rsid w:val="00337B01"/>
    <w:rsid w:val="003463C2"/>
    <w:rsid w:val="00346A85"/>
    <w:rsid w:val="003A299C"/>
    <w:rsid w:val="003B0113"/>
    <w:rsid w:val="003B4584"/>
    <w:rsid w:val="003D0CB4"/>
    <w:rsid w:val="003D3656"/>
    <w:rsid w:val="003E26A2"/>
    <w:rsid w:val="003E398F"/>
    <w:rsid w:val="0040638A"/>
    <w:rsid w:val="00415F10"/>
    <w:rsid w:val="0042327D"/>
    <w:rsid w:val="00431AF3"/>
    <w:rsid w:val="004331E2"/>
    <w:rsid w:val="00443D56"/>
    <w:rsid w:val="00447255"/>
    <w:rsid w:val="00454395"/>
    <w:rsid w:val="004543BD"/>
    <w:rsid w:val="00454470"/>
    <w:rsid w:val="00460E42"/>
    <w:rsid w:val="004826BA"/>
    <w:rsid w:val="004B5D84"/>
    <w:rsid w:val="004C51AF"/>
    <w:rsid w:val="004D3F76"/>
    <w:rsid w:val="004E55CC"/>
    <w:rsid w:val="004E6328"/>
    <w:rsid w:val="004F159D"/>
    <w:rsid w:val="004F417D"/>
    <w:rsid w:val="00502B3E"/>
    <w:rsid w:val="00504106"/>
    <w:rsid w:val="00515E86"/>
    <w:rsid w:val="00523504"/>
    <w:rsid w:val="005300E6"/>
    <w:rsid w:val="00532CAE"/>
    <w:rsid w:val="0053386B"/>
    <w:rsid w:val="0053565F"/>
    <w:rsid w:val="00536A59"/>
    <w:rsid w:val="00537800"/>
    <w:rsid w:val="005613F0"/>
    <w:rsid w:val="00587EB6"/>
    <w:rsid w:val="005A31FB"/>
    <w:rsid w:val="005A4256"/>
    <w:rsid w:val="005C6FAC"/>
    <w:rsid w:val="005D278C"/>
    <w:rsid w:val="005F5142"/>
    <w:rsid w:val="00600EF1"/>
    <w:rsid w:val="00626B74"/>
    <w:rsid w:val="00641870"/>
    <w:rsid w:val="00647A25"/>
    <w:rsid w:val="00653E4E"/>
    <w:rsid w:val="006710A1"/>
    <w:rsid w:val="006939CA"/>
    <w:rsid w:val="006945C4"/>
    <w:rsid w:val="00695B4A"/>
    <w:rsid w:val="006A0C65"/>
    <w:rsid w:val="006C2974"/>
    <w:rsid w:val="006F6F7D"/>
    <w:rsid w:val="00714A82"/>
    <w:rsid w:val="007211C3"/>
    <w:rsid w:val="007304CB"/>
    <w:rsid w:val="007325E1"/>
    <w:rsid w:val="0074136B"/>
    <w:rsid w:val="00741C7D"/>
    <w:rsid w:val="007517E6"/>
    <w:rsid w:val="00754DED"/>
    <w:rsid w:val="0076675A"/>
    <w:rsid w:val="007724E3"/>
    <w:rsid w:val="007726E0"/>
    <w:rsid w:val="00774B4F"/>
    <w:rsid w:val="00780A08"/>
    <w:rsid w:val="0079330B"/>
    <w:rsid w:val="007B0844"/>
    <w:rsid w:val="007B46B1"/>
    <w:rsid w:val="007C2302"/>
    <w:rsid w:val="007E0BF5"/>
    <w:rsid w:val="007E5AD0"/>
    <w:rsid w:val="007E7FE2"/>
    <w:rsid w:val="008100D8"/>
    <w:rsid w:val="00823BCA"/>
    <w:rsid w:val="00826B07"/>
    <w:rsid w:val="00830A23"/>
    <w:rsid w:val="00830DDE"/>
    <w:rsid w:val="0084228C"/>
    <w:rsid w:val="00843069"/>
    <w:rsid w:val="00844F5B"/>
    <w:rsid w:val="00855CF5"/>
    <w:rsid w:val="0086405F"/>
    <w:rsid w:val="008907CC"/>
    <w:rsid w:val="00897028"/>
    <w:rsid w:val="008B40B5"/>
    <w:rsid w:val="008D1DB7"/>
    <w:rsid w:val="008E7864"/>
    <w:rsid w:val="008F30F6"/>
    <w:rsid w:val="009077F5"/>
    <w:rsid w:val="00916FFD"/>
    <w:rsid w:val="0092391E"/>
    <w:rsid w:val="00961631"/>
    <w:rsid w:val="0098180B"/>
    <w:rsid w:val="00986163"/>
    <w:rsid w:val="009934FF"/>
    <w:rsid w:val="009B04A3"/>
    <w:rsid w:val="009B4D7E"/>
    <w:rsid w:val="009D6AEA"/>
    <w:rsid w:val="009F3EB9"/>
    <w:rsid w:val="00A05AE3"/>
    <w:rsid w:val="00A07609"/>
    <w:rsid w:val="00A15FE6"/>
    <w:rsid w:val="00A219FF"/>
    <w:rsid w:val="00A22493"/>
    <w:rsid w:val="00A236B8"/>
    <w:rsid w:val="00A4163E"/>
    <w:rsid w:val="00A519A9"/>
    <w:rsid w:val="00A534B6"/>
    <w:rsid w:val="00A55C5B"/>
    <w:rsid w:val="00A661F1"/>
    <w:rsid w:val="00A663DB"/>
    <w:rsid w:val="00A76692"/>
    <w:rsid w:val="00A77B3E"/>
    <w:rsid w:val="00A8355F"/>
    <w:rsid w:val="00AC39F2"/>
    <w:rsid w:val="00AC778F"/>
    <w:rsid w:val="00AD3507"/>
    <w:rsid w:val="00AD4869"/>
    <w:rsid w:val="00AE5B1E"/>
    <w:rsid w:val="00AF1F1D"/>
    <w:rsid w:val="00B125D9"/>
    <w:rsid w:val="00B23DED"/>
    <w:rsid w:val="00B24867"/>
    <w:rsid w:val="00B267F9"/>
    <w:rsid w:val="00B42D05"/>
    <w:rsid w:val="00B44A8A"/>
    <w:rsid w:val="00B44C0C"/>
    <w:rsid w:val="00B46145"/>
    <w:rsid w:val="00B538B4"/>
    <w:rsid w:val="00B6488E"/>
    <w:rsid w:val="00B72BD3"/>
    <w:rsid w:val="00B86C89"/>
    <w:rsid w:val="00B91F4A"/>
    <w:rsid w:val="00B93EE8"/>
    <w:rsid w:val="00BC3001"/>
    <w:rsid w:val="00BD43E3"/>
    <w:rsid w:val="00BE3A98"/>
    <w:rsid w:val="00BE601B"/>
    <w:rsid w:val="00BF47AA"/>
    <w:rsid w:val="00BF7006"/>
    <w:rsid w:val="00C02EF2"/>
    <w:rsid w:val="00C43A47"/>
    <w:rsid w:val="00C44918"/>
    <w:rsid w:val="00C511E0"/>
    <w:rsid w:val="00C77C4E"/>
    <w:rsid w:val="00C833E8"/>
    <w:rsid w:val="00C912E5"/>
    <w:rsid w:val="00C9181C"/>
    <w:rsid w:val="00CA21A0"/>
    <w:rsid w:val="00CA62C6"/>
    <w:rsid w:val="00CB0A4D"/>
    <w:rsid w:val="00CB465F"/>
    <w:rsid w:val="00CB4DA7"/>
    <w:rsid w:val="00CB59D1"/>
    <w:rsid w:val="00CB6EB1"/>
    <w:rsid w:val="00CB75AB"/>
    <w:rsid w:val="00CD0A26"/>
    <w:rsid w:val="00CD2B8E"/>
    <w:rsid w:val="00CF236B"/>
    <w:rsid w:val="00CF3956"/>
    <w:rsid w:val="00D2052A"/>
    <w:rsid w:val="00D27F2D"/>
    <w:rsid w:val="00D36EC5"/>
    <w:rsid w:val="00D3718A"/>
    <w:rsid w:val="00D61CEA"/>
    <w:rsid w:val="00DA1871"/>
    <w:rsid w:val="00DB21BB"/>
    <w:rsid w:val="00DD131D"/>
    <w:rsid w:val="00DD28AF"/>
    <w:rsid w:val="00DE5602"/>
    <w:rsid w:val="00DF5A80"/>
    <w:rsid w:val="00E04EA8"/>
    <w:rsid w:val="00E22703"/>
    <w:rsid w:val="00E62102"/>
    <w:rsid w:val="00E65302"/>
    <w:rsid w:val="00E66228"/>
    <w:rsid w:val="00E7299C"/>
    <w:rsid w:val="00E76D49"/>
    <w:rsid w:val="00E9344B"/>
    <w:rsid w:val="00EA0F84"/>
    <w:rsid w:val="00EC5D86"/>
    <w:rsid w:val="00EE4285"/>
    <w:rsid w:val="00F020B4"/>
    <w:rsid w:val="00F07D1E"/>
    <w:rsid w:val="00F16133"/>
    <w:rsid w:val="00F200CE"/>
    <w:rsid w:val="00F2091B"/>
    <w:rsid w:val="00F3089A"/>
    <w:rsid w:val="00F35D25"/>
    <w:rsid w:val="00F428D1"/>
    <w:rsid w:val="00F47D18"/>
    <w:rsid w:val="00F61904"/>
    <w:rsid w:val="00F72221"/>
    <w:rsid w:val="00F72EB3"/>
    <w:rsid w:val="00F77D06"/>
    <w:rsid w:val="00F86D9F"/>
    <w:rsid w:val="00F9461A"/>
    <w:rsid w:val="00FA4542"/>
    <w:rsid w:val="00FB1159"/>
    <w:rsid w:val="00FE58F0"/>
    <w:rsid w:val="00FE5EFD"/>
    <w:rsid w:val="00FF3D07"/>
    <w:rsid w:val="00FF7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AD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Hyperlink">
    <w:name w:val="Hyperlink"/>
    <w:rsid w:val="0033071D"/>
    <w:rPr>
      <w:color w:val="0000FF"/>
      <w:u w:val="single"/>
    </w:rPr>
  </w:style>
  <w:style w:type="character" w:styleId="FollowedHyperlink">
    <w:name w:val="FollowedHyperlink"/>
    <w:rsid w:val="00337B01"/>
    <w:rPr>
      <w:color w:val="800080"/>
      <w:u w:val="single"/>
    </w:rPr>
  </w:style>
  <w:style w:type="paragraph" w:styleId="BalloonText">
    <w:name w:val="Balloon Text"/>
    <w:basedOn w:val="Normal"/>
    <w:link w:val="BalloonTextChar"/>
    <w:rsid w:val="007E5AD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7E5AD0"/>
    <w:rPr>
      <w:rFonts w:ascii="Tahoma" w:eastAsia="Arial" w:hAnsi="Tahoma" w:cs="Tahoma"/>
      <w:color w:val="000000"/>
      <w:sz w:val="16"/>
      <w:szCs w:val="16"/>
    </w:rPr>
  </w:style>
  <w:style w:type="paragraph" w:styleId="ListParagraph">
    <w:name w:val="List Paragraph"/>
    <w:basedOn w:val="Normal"/>
    <w:uiPriority w:val="34"/>
    <w:qFormat/>
    <w:rsid w:val="007E5AD0"/>
    <w:pPr>
      <w:ind w:left="720"/>
      <w:contextualSpacing/>
    </w:pPr>
  </w:style>
  <w:style w:type="paragraph" w:styleId="HTMLPreformatted">
    <w:name w:val="HTML Preformatted"/>
    <w:basedOn w:val="Normal"/>
    <w:link w:val="HTMLPreformattedChar"/>
    <w:uiPriority w:val="99"/>
    <w:unhideWhenUsed/>
    <w:rsid w:val="00072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0728BA"/>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391">
      <w:bodyDiv w:val="1"/>
      <w:marLeft w:val="0"/>
      <w:marRight w:val="0"/>
      <w:marTop w:val="0"/>
      <w:marBottom w:val="0"/>
      <w:divBdr>
        <w:top w:val="none" w:sz="0" w:space="0" w:color="auto"/>
        <w:left w:val="none" w:sz="0" w:space="0" w:color="auto"/>
        <w:bottom w:val="none" w:sz="0" w:space="0" w:color="auto"/>
        <w:right w:val="none" w:sz="0" w:space="0" w:color="auto"/>
      </w:divBdr>
      <w:divsChild>
        <w:div w:id="497697839">
          <w:marLeft w:val="0"/>
          <w:marRight w:val="0"/>
          <w:marTop w:val="0"/>
          <w:marBottom w:val="0"/>
          <w:divBdr>
            <w:top w:val="none" w:sz="0" w:space="0" w:color="auto"/>
            <w:left w:val="none" w:sz="0" w:space="12" w:color="auto"/>
            <w:bottom w:val="none" w:sz="0" w:space="0" w:color="auto"/>
            <w:right w:val="none" w:sz="0" w:space="0" w:color="auto"/>
          </w:divBdr>
        </w:div>
        <w:div w:id="676691050">
          <w:marLeft w:val="0"/>
          <w:marRight w:val="0"/>
          <w:marTop w:val="0"/>
          <w:marBottom w:val="0"/>
          <w:divBdr>
            <w:top w:val="none" w:sz="0" w:space="0" w:color="auto"/>
            <w:left w:val="none" w:sz="0" w:space="12" w:color="auto"/>
            <w:bottom w:val="none" w:sz="0" w:space="0" w:color="auto"/>
            <w:right w:val="none" w:sz="0" w:space="0" w:color="auto"/>
          </w:divBdr>
        </w:div>
        <w:div w:id="992758940">
          <w:marLeft w:val="0"/>
          <w:marRight w:val="0"/>
          <w:marTop w:val="0"/>
          <w:marBottom w:val="0"/>
          <w:divBdr>
            <w:top w:val="none" w:sz="0" w:space="0" w:color="auto"/>
            <w:left w:val="none" w:sz="0" w:space="12" w:color="auto"/>
            <w:bottom w:val="none" w:sz="0" w:space="0" w:color="auto"/>
            <w:right w:val="none" w:sz="0" w:space="0" w:color="auto"/>
          </w:divBdr>
        </w:div>
        <w:div w:id="1005402755">
          <w:marLeft w:val="0"/>
          <w:marRight w:val="0"/>
          <w:marTop w:val="0"/>
          <w:marBottom w:val="0"/>
          <w:divBdr>
            <w:top w:val="none" w:sz="0" w:space="0" w:color="auto"/>
            <w:left w:val="none" w:sz="0" w:space="12" w:color="auto"/>
            <w:bottom w:val="none" w:sz="0" w:space="0" w:color="auto"/>
            <w:right w:val="none" w:sz="0" w:space="0" w:color="auto"/>
          </w:divBdr>
        </w:div>
        <w:div w:id="1492913830">
          <w:marLeft w:val="0"/>
          <w:marRight w:val="0"/>
          <w:marTop w:val="0"/>
          <w:marBottom w:val="0"/>
          <w:divBdr>
            <w:top w:val="none" w:sz="0" w:space="0" w:color="auto"/>
            <w:left w:val="none" w:sz="0" w:space="12" w:color="auto"/>
            <w:bottom w:val="none" w:sz="0" w:space="0" w:color="auto"/>
            <w:right w:val="none" w:sz="0" w:space="0" w:color="auto"/>
          </w:divBdr>
        </w:div>
        <w:div w:id="1552810364">
          <w:marLeft w:val="0"/>
          <w:marRight w:val="0"/>
          <w:marTop w:val="0"/>
          <w:marBottom w:val="0"/>
          <w:divBdr>
            <w:top w:val="none" w:sz="0" w:space="0" w:color="auto"/>
            <w:left w:val="none" w:sz="0" w:space="12" w:color="auto"/>
            <w:bottom w:val="none" w:sz="0" w:space="0" w:color="auto"/>
            <w:right w:val="none" w:sz="0" w:space="0" w:color="auto"/>
          </w:divBdr>
        </w:div>
        <w:div w:id="1968925496">
          <w:marLeft w:val="0"/>
          <w:marRight w:val="0"/>
          <w:marTop w:val="0"/>
          <w:marBottom w:val="0"/>
          <w:divBdr>
            <w:top w:val="none" w:sz="0" w:space="0" w:color="auto"/>
            <w:left w:val="none" w:sz="0" w:space="12" w:color="auto"/>
            <w:bottom w:val="none" w:sz="0" w:space="0" w:color="auto"/>
            <w:right w:val="none" w:sz="0" w:space="0" w:color="auto"/>
          </w:divBdr>
        </w:div>
        <w:div w:id="1971589434">
          <w:marLeft w:val="0"/>
          <w:marRight w:val="0"/>
          <w:marTop w:val="0"/>
          <w:marBottom w:val="0"/>
          <w:divBdr>
            <w:top w:val="none" w:sz="0" w:space="0" w:color="auto"/>
            <w:left w:val="none" w:sz="0" w:space="12" w:color="auto"/>
            <w:bottom w:val="none" w:sz="0" w:space="0" w:color="auto"/>
            <w:right w:val="none" w:sz="0" w:space="0" w:color="auto"/>
          </w:divBdr>
        </w:div>
      </w:divsChild>
    </w:div>
    <w:div w:id="97602363">
      <w:bodyDiv w:val="1"/>
      <w:marLeft w:val="0"/>
      <w:marRight w:val="0"/>
      <w:marTop w:val="0"/>
      <w:marBottom w:val="0"/>
      <w:divBdr>
        <w:top w:val="none" w:sz="0" w:space="0" w:color="auto"/>
        <w:left w:val="none" w:sz="0" w:space="0" w:color="auto"/>
        <w:bottom w:val="none" w:sz="0" w:space="0" w:color="auto"/>
        <w:right w:val="none" w:sz="0" w:space="0" w:color="auto"/>
      </w:divBdr>
      <w:divsChild>
        <w:div w:id="490174154">
          <w:marLeft w:val="0"/>
          <w:marRight w:val="0"/>
          <w:marTop w:val="0"/>
          <w:marBottom w:val="0"/>
          <w:divBdr>
            <w:top w:val="none" w:sz="0" w:space="0" w:color="auto"/>
            <w:left w:val="none" w:sz="0" w:space="12" w:color="auto"/>
            <w:bottom w:val="none" w:sz="0" w:space="0" w:color="auto"/>
            <w:right w:val="none" w:sz="0" w:space="0" w:color="auto"/>
          </w:divBdr>
        </w:div>
        <w:div w:id="1071076465">
          <w:marLeft w:val="0"/>
          <w:marRight w:val="0"/>
          <w:marTop w:val="0"/>
          <w:marBottom w:val="0"/>
          <w:divBdr>
            <w:top w:val="none" w:sz="0" w:space="0" w:color="auto"/>
            <w:left w:val="none" w:sz="0" w:space="12" w:color="auto"/>
            <w:bottom w:val="none" w:sz="0" w:space="0" w:color="auto"/>
            <w:right w:val="none" w:sz="0" w:space="0" w:color="auto"/>
          </w:divBdr>
        </w:div>
        <w:div w:id="1483740524">
          <w:marLeft w:val="0"/>
          <w:marRight w:val="0"/>
          <w:marTop w:val="0"/>
          <w:marBottom w:val="0"/>
          <w:divBdr>
            <w:top w:val="none" w:sz="0" w:space="0" w:color="auto"/>
            <w:left w:val="none" w:sz="0" w:space="12" w:color="auto"/>
            <w:bottom w:val="none" w:sz="0" w:space="0" w:color="auto"/>
            <w:right w:val="none" w:sz="0" w:space="0" w:color="auto"/>
          </w:divBdr>
        </w:div>
        <w:div w:id="1601983617">
          <w:marLeft w:val="0"/>
          <w:marRight w:val="0"/>
          <w:marTop w:val="0"/>
          <w:marBottom w:val="0"/>
          <w:divBdr>
            <w:top w:val="none" w:sz="0" w:space="0" w:color="auto"/>
            <w:left w:val="none" w:sz="0" w:space="12" w:color="auto"/>
            <w:bottom w:val="none" w:sz="0" w:space="0" w:color="auto"/>
            <w:right w:val="none" w:sz="0" w:space="0" w:color="auto"/>
          </w:divBdr>
        </w:div>
      </w:divsChild>
    </w:div>
    <w:div w:id="450363866">
      <w:bodyDiv w:val="1"/>
      <w:marLeft w:val="0"/>
      <w:marRight w:val="0"/>
      <w:marTop w:val="0"/>
      <w:marBottom w:val="0"/>
      <w:divBdr>
        <w:top w:val="none" w:sz="0" w:space="0" w:color="auto"/>
        <w:left w:val="none" w:sz="0" w:space="0" w:color="auto"/>
        <w:bottom w:val="none" w:sz="0" w:space="0" w:color="auto"/>
        <w:right w:val="none" w:sz="0" w:space="0" w:color="auto"/>
      </w:divBdr>
      <w:divsChild>
        <w:div w:id="481847137">
          <w:marLeft w:val="0"/>
          <w:marRight w:val="0"/>
          <w:marTop w:val="0"/>
          <w:marBottom w:val="0"/>
          <w:divBdr>
            <w:top w:val="none" w:sz="0" w:space="0" w:color="auto"/>
            <w:left w:val="none" w:sz="0" w:space="0" w:color="auto"/>
            <w:bottom w:val="none" w:sz="0" w:space="0" w:color="auto"/>
            <w:right w:val="none" w:sz="0" w:space="0" w:color="auto"/>
          </w:divBdr>
          <w:divsChild>
            <w:div w:id="1053693577">
              <w:marLeft w:val="0"/>
              <w:marRight w:val="0"/>
              <w:marTop w:val="0"/>
              <w:marBottom w:val="0"/>
              <w:divBdr>
                <w:top w:val="none" w:sz="0" w:space="0" w:color="auto"/>
                <w:left w:val="none" w:sz="0" w:space="0" w:color="auto"/>
                <w:bottom w:val="none" w:sz="0" w:space="0" w:color="auto"/>
                <w:right w:val="none" w:sz="0" w:space="0" w:color="auto"/>
              </w:divBdr>
              <w:divsChild>
                <w:div w:id="240525282">
                  <w:marLeft w:val="0"/>
                  <w:marRight w:val="0"/>
                  <w:marTop w:val="0"/>
                  <w:marBottom w:val="0"/>
                  <w:divBdr>
                    <w:top w:val="none" w:sz="0" w:space="0" w:color="auto"/>
                    <w:left w:val="none" w:sz="0" w:space="0" w:color="auto"/>
                    <w:bottom w:val="none" w:sz="0" w:space="0" w:color="auto"/>
                    <w:right w:val="none" w:sz="0" w:space="0" w:color="auto"/>
                  </w:divBdr>
                  <w:divsChild>
                    <w:div w:id="1620796376">
                      <w:marLeft w:val="0"/>
                      <w:marRight w:val="0"/>
                      <w:marTop w:val="0"/>
                      <w:marBottom w:val="0"/>
                      <w:divBdr>
                        <w:top w:val="none" w:sz="0" w:space="0" w:color="auto"/>
                        <w:left w:val="none" w:sz="0" w:space="0" w:color="auto"/>
                        <w:bottom w:val="none" w:sz="0" w:space="0" w:color="auto"/>
                        <w:right w:val="none" w:sz="0" w:space="0" w:color="auto"/>
                      </w:divBdr>
                      <w:divsChild>
                        <w:div w:id="1853493939">
                          <w:marLeft w:val="0"/>
                          <w:marRight w:val="0"/>
                          <w:marTop w:val="0"/>
                          <w:marBottom w:val="0"/>
                          <w:divBdr>
                            <w:top w:val="none" w:sz="0" w:space="0" w:color="auto"/>
                            <w:left w:val="none" w:sz="0" w:space="0" w:color="auto"/>
                            <w:bottom w:val="none" w:sz="0" w:space="0" w:color="auto"/>
                            <w:right w:val="none" w:sz="0" w:space="0" w:color="auto"/>
                          </w:divBdr>
                          <w:divsChild>
                            <w:div w:id="1114859804">
                              <w:marLeft w:val="0"/>
                              <w:marRight w:val="0"/>
                              <w:marTop w:val="0"/>
                              <w:marBottom w:val="0"/>
                              <w:divBdr>
                                <w:top w:val="none" w:sz="0" w:space="0" w:color="auto"/>
                                <w:left w:val="none" w:sz="0" w:space="0" w:color="auto"/>
                                <w:bottom w:val="none" w:sz="0" w:space="0" w:color="auto"/>
                                <w:right w:val="none" w:sz="0" w:space="0" w:color="auto"/>
                              </w:divBdr>
                              <w:divsChild>
                                <w:div w:id="1653951428">
                                  <w:marLeft w:val="0"/>
                                  <w:marRight w:val="0"/>
                                  <w:marTop w:val="0"/>
                                  <w:marBottom w:val="0"/>
                                  <w:divBdr>
                                    <w:top w:val="none" w:sz="0" w:space="0" w:color="auto"/>
                                    <w:left w:val="none" w:sz="0" w:space="0" w:color="auto"/>
                                    <w:bottom w:val="none" w:sz="0" w:space="0" w:color="auto"/>
                                    <w:right w:val="none" w:sz="0" w:space="0" w:color="auto"/>
                                  </w:divBdr>
                                  <w:divsChild>
                                    <w:div w:id="1530533715">
                                      <w:marLeft w:val="0"/>
                                      <w:marRight w:val="0"/>
                                      <w:marTop w:val="0"/>
                                      <w:marBottom w:val="0"/>
                                      <w:divBdr>
                                        <w:top w:val="none" w:sz="0" w:space="0" w:color="auto"/>
                                        <w:left w:val="none" w:sz="0" w:space="0" w:color="auto"/>
                                        <w:bottom w:val="none" w:sz="0" w:space="0" w:color="auto"/>
                                        <w:right w:val="none" w:sz="0" w:space="0" w:color="auto"/>
                                      </w:divBdr>
                                      <w:divsChild>
                                        <w:div w:id="1586449646">
                                          <w:marLeft w:val="0"/>
                                          <w:marRight w:val="0"/>
                                          <w:marTop w:val="0"/>
                                          <w:marBottom w:val="0"/>
                                          <w:divBdr>
                                            <w:top w:val="none" w:sz="0" w:space="0" w:color="auto"/>
                                            <w:left w:val="none" w:sz="0" w:space="0" w:color="auto"/>
                                            <w:bottom w:val="none" w:sz="0" w:space="0" w:color="auto"/>
                                            <w:right w:val="none" w:sz="0" w:space="0" w:color="auto"/>
                                          </w:divBdr>
                                          <w:divsChild>
                                            <w:div w:id="248932041">
                                              <w:marLeft w:val="0"/>
                                              <w:marRight w:val="0"/>
                                              <w:marTop w:val="0"/>
                                              <w:marBottom w:val="0"/>
                                              <w:divBdr>
                                                <w:top w:val="none" w:sz="0" w:space="0" w:color="auto"/>
                                                <w:left w:val="none" w:sz="0" w:space="0" w:color="auto"/>
                                                <w:bottom w:val="none" w:sz="0" w:space="0" w:color="auto"/>
                                                <w:right w:val="none" w:sz="0" w:space="0" w:color="auto"/>
                                              </w:divBdr>
                                              <w:divsChild>
                                                <w:div w:id="1589928524">
                                                  <w:marLeft w:val="0"/>
                                                  <w:marRight w:val="0"/>
                                                  <w:marTop w:val="0"/>
                                                  <w:marBottom w:val="0"/>
                                                  <w:divBdr>
                                                    <w:top w:val="none" w:sz="0" w:space="0" w:color="auto"/>
                                                    <w:left w:val="none" w:sz="0" w:space="0" w:color="auto"/>
                                                    <w:bottom w:val="none" w:sz="0" w:space="0" w:color="auto"/>
                                                    <w:right w:val="none" w:sz="0" w:space="0" w:color="auto"/>
                                                  </w:divBdr>
                                                </w:div>
                                                <w:div w:id="573902294">
                                                  <w:marLeft w:val="0"/>
                                                  <w:marRight w:val="0"/>
                                                  <w:marTop w:val="0"/>
                                                  <w:marBottom w:val="0"/>
                                                  <w:divBdr>
                                                    <w:top w:val="none" w:sz="0" w:space="0" w:color="auto"/>
                                                    <w:left w:val="none" w:sz="0" w:space="0" w:color="auto"/>
                                                    <w:bottom w:val="none" w:sz="0" w:space="0" w:color="auto"/>
                                                    <w:right w:val="none" w:sz="0" w:space="0" w:color="auto"/>
                                                  </w:divBdr>
                                                </w:div>
                                                <w:div w:id="1306734627">
                                                  <w:marLeft w:val="0"/>
                                                  <w:marRight w:val="0"/>
                                                  <w:marTop w:val="0"/>
                                                  <w:marBottom w:val="0"/>
                                                  <w:divBdr>
                                                    <w:top w:val="none" w:sz="0" w:space="0" w:color="auto"/>
                                                    <w:left w:val="none" w:sz="0" w:space="0" w:color="auto"/>
                                                    <w:bottom w:val="none" w:sz="0" w:space="0" w:color="auto"/>
                                                    <w:right w:val="none" w:sz="0" w:space="0" w:color="auto"/>
                                                  </w:divBdr>
                                                </w:div>
                                                <w:div w:id="1409033382">
                                                  <w:marLeft w:val="0"/>
                                                  <w:marRight w:val="0"/>
                                                  <w:marTop w:val="0"/>
                                                  <w:marBottom w:val="0"/>
                                                  <w:divBdr>
                                                    <w:top w:val="none" w:sz="0" w:space="0" w:color="auto"/>
                                                    <w:left w:val="none" w:sz="0" w:space="0" w:color="auto"/>
                                                    <w:bottom w:val="none" w:sz="0" w:space="0" w:color="auto"/>
                                                    <w:right w:val="none" w:sz="0" w:space="0" w:color="auto"/>
                                                  </w:divBdr>
                                                </w:div>
                                                <w:div w:id="2010670041">
                                                  <w:marLeft w:val="0"/>
                                                  <w:marRight w:val="0"/>
                                                  <w:marTop w:val="0"/>
                                                  <w:marBottom w:val="0"/>
                                                  <w:divBdr>
                                                    <w:top w:val="none" w:sz="0" w:space="0" w:color="auto"/>
                                                    <w:left w:val="none" w:sz="0" w:space="0" w:color="auto"/>
                                                    <w:bottom w:val="none" w:sz="0" w:space="0" w:color="auto"/>
                                                    <w:right w:val="none" w:sz="0" w:space="0" w:color="auto"/>
                                                  </w:divBdr>
                                                </w:div>
                                                <w:div w:id="624777419">
                                                  <w:marLeft w:val="0"/>
                                                  <w:marRight w:val="0"/>
                                                  <w:marTop w:val="0"/>
                                                  <w:marBottom w:val="0"/>
                                                  <w:divBdr>
                                                    <w:top w:val="none" w:sz="0" w:space="0" w:color="auto"/>
                                                    <w:left w:val="none" w:sz="0" w:space="0" w:color="auto"/>
                                                    <w:bottom w:val="none" w:sz="0" w:space="0" w:color="auto"/>
                                                    <w:right w:val="none" w:sz="0" w:space="0" w:color="auto"/>
                                                  </w:divBdr>
                                                </w:div>
                                                <w:div w:id="304283809">
                                                  <w:marLeft w:val="0"/>
                                                  <w:marRight w:val="0"/>
                                                  <w:marTop w:val="0"/>
                                                  <w:marBottom w:val="0"/>
                                                  <w:divBdr>
                                                    <w:top w:val="none" w:sz="0" w:space="0" w:color="auto"/>
                                                    <w:left w:val="none" w:sz="0" w:space="0" w:color="auto"/>
                                                    <w:bottom w:val="none" w:sz="0" w:space="0" w:color="auto"/>
                                                    <w:right w:val="none" w:sz="0" w:space="0" w:color="auto"/>
                                                  </w:divBdr>
                                                </w:div>
                                                <w:div w:id="620183842">
                                                  <w:marLeft w:val="0"/>
                                                  <w:marRight w:val="0"/>
                                                  <w:marTop w:val="0"/>
                                                  <w:marBottom w:val="0"/>
                                                  <w:divBdr>
                                                    <w:top w:val="none" w:sz="0" w:space="0" w:color="auto"/>
                                                    <w:left w:val="none" w:sz="0" w:space="0" w:color="auto"/>
                                                    <w:bottom w:val="none" w:sz="0" w:space="0" w:color="auto"/>
                                                    <w:right w:val="none" w:sz="0" w:space="0" w:color="auto"/>
                                                  </w:divBdr>
                                                </w:div>
                                                <w:div w:id="1184242983">
                                                  <w:marLeft w:val="0"/>
                                                  <w:marRight w:val="0"/>
                                                  <w:marTop w:val="0"/>
                                                  <w:marBottom w:val="0"/>
                                                  <w:divBdr>
                                                    <w:top w:val="none" w:sz="0" w:space="0" w:color="auto"/>
                                                    <w:left w:val="none" w:sz="0" w:space="0" w:color="auto"/>
                                                    <w:bottom w:val="none" w:sz="0" w:space="0" w:color="auto"/>
                                                    <w:right w:val="none" w:sz="0" w:space="0" w:color="auto"/>
                                                  </w:divBdr>
                                                </w:div>
                                                <w:div w:id="64961160">
                                                  <w:marLeft w:val="0"/>
                                                  <w:marRight w:val="0"/>
                                                  <w:marTop w:val="0"/>
                                                  <w:marBottom w:val="0"/>
                                                  <w:divBdr>
                                                    <w:top w:val="none" w:sz="0" w:space="0" w:color="auto"/>
                                                    <w:left w:val="none" w:sz="0" w:space="0" w:color="auto"/>
                                                    <w:bottom w:val="none" w:sz="0" w:space="0" w:color="auto"/>
                                                    <w:right w:val="none" w:sz="0" w:space="0" w:color="auto"/>
                                                  </w:divBdr>
                                                </w:div>
                                                <w:div w:id="443429101">
                                                  <w:marLeft w:val="0"/>
                                                  <w:marRight w:val="0"/>
                                                  <w:marTop w:val="0"/>
                                                  <w:marBottom w:val="0"/>
                                                  <w:divBdr>
                                                    <w:top w:val="none" w:sz="0" w:space="0" w:color="auto"/>
                                                    <w:left w:val="none" w:sz="0" w:space="0" w:color="auto"/>
                                                    <w:bottom w:val="none" w:sz="0" w:space="0" w:color="auto"/>
                                                    <w:right w:val="none" w:sz="0" w:space="0" w:color="auto"/>
                                                  </w:divBdr>
                                                </w:div>
                                                <w:div w:id="23409449">
                                                  <w:marLeft w:val="0"/>
                                                  <w:marRight w:val="0"/>
                                                  <w:marTop w:val="0"/>
                                                  <w:marBottom w:val="0"/>
                                                  <w:divBdr>
                                                    <w:top w:val="none" w:sz="0" w:space="0" w:color="auto"/>
                                                    <w:left w:val="none" w:sz="0" w:space="0" w:color="auto"/>
                                                    <w:bottom w:val="none" w:sz="0" w:space="0" w:color="auto"/>
                                                    <w:right w:val="none" w:sz="0" w:space="0" w:color="auto"/>
                                                  </w:divBdr>
                                                </w:div>
                                                <w:div w:id="864515736">
                                                  <w:marLeft w:val="0"/>
                                                  <w:marRight w:val="0"/>
                                                  <w:marTop w:val="0"/>
                                                  <w:marBottom w:val="0"/>
                                                  <w:divBdr>
                                                    <w:top w:val="none" w:sz="0" w:space="0" w:color="auto"/>
                                                    <w:left w:val="none" w:sz="0" w:space="0" w:color="auto"/>
                                                    <w:bottom w:val="none" w:sz="0" w:space="0" w:color="auto"/>
                                                    <w:right w:val="none" w:sz="0" w:space="0" w:color="auto"/>
                                                  </w:divBdr>
                                                </w:div>
                                                <w:div w:id="1035273500">
                                                  <w:marLeft w:val="0"/>
                                                  <w:marRight w:val="0"/>
                                                  <w:marTop w:val="0"/>
                                                  <w:marBottom w:val="0"/>
                                                  <w:divBdr>
                                                    <w:top w:val="none" w:sz="0" w:space="0" w:color="auto"/>
                                                    <w:left w:val="none" w:sz="0" w:space="0" w:color="auto"/>
                                                    <w:bottom w:val="none" w:sz="0" w:space="0" w:color="auto"/>
                                                    <w:right w:val="none" w:sz="0" w:space="0" w:color="auto"/>
                                                  </w:divBdr>
                                                </w:div>
                                                <w:div w:id="301347333">
                                                  <w:marLeft w:val="0"/>
                                                  <w:marRight w:val="0"/>
                                                  <w:marTop w:val="0"/>
                                                  <w:marBottom w:val="0"/>
                                                  <w:divBdr>
                                                    <w:top w:val="none" w:sz="0" w:space="0" w:color="auto"/>
                                                    <w:left w:val="none" w:sz="0" w:space="0" w:color="auto"/>
                                                    <w:bottom w:val="none" w:sz="0" w:space="0" w:color="auto"/>
                                                    <w:right w:val="none" w:sz="0" w:space="0" w:color="auto"/>
                                                  </w:divBdr>
                                                </w:div>
                                                <w:div w:id="1952542803">
                                                  <w:marLeft w:val="0"/>
                                                  <w:marRight w:val="0"/>
                                                  <w:marTop w:val="0"/>
                                                  <w:marBottom w:val="0"/>
                                                  <w:divBdr>
                                                    <w:top w:val="none" w:sz="0" w:space="0" w:color="auto"/>
                                                    <w:left w:val="none" w:sz="0" w:space="0" w:color="auto"/>
                                                    <w:bottom w:val="none" w:sz="0" w:space="0" w:color="auto"/>
                                                    <w:right w:val="none" w:sz="0" w:space="0" w:color="auto"/>
                                                  </w:divBdr>
                                                </w:div>
                                                <w:div w:id="1387608015">
                                                  <w:marLeft w:val="0"/>
                                                  <w:marRight w:val="0"/>
                                                  <w:marTop w:val="0"/>
                                                  <w:marBottom w:val="0"/>
                                                  <w:divBdr>
                                                    <w:top w:val="none" w:sz="0" w:space="0" w:color="auto"/>
                                                    <w:left w:val="none" w:sz="0" w:space="0" w:color="auto"/>
                                                    <w:bottom w:val="none" w:sz="0" w:space="0" w:color="auto"/>
                                                    <w:right w:val="none" w:sz="0" w:space="0" w:color="auto"/>
                                                  </w:divBdr>
                                                </w:div>
                                                <w:div w:id="460152249">
                                                  <w:marLeft w:val="0"/>
                                                  <w:marRight w:val="0"/>
                                                  <w:marTop w:val="0"/>
                                                  <w:marBottom w:val="0"/>
                                                  <w:divBdr>
                                                    <w:top w:val="none" w:sz="0" w:space="0" w:color="auto"/>
                                                    <w:left w:val="none" w:sz="0" w:space="0" w:color="auto"/>
                                                    <w:bottom w:val="none" w:sz="0" w:space="0" w:color="auto"/>
                                                    <w:right w:val="none" w:sz="0" w:space="0" w:color="auto"/>
                                                  </w:divBdr>
                                                </w:div>
                                                <w:div w:id="950940660">
                                                  <w:marLeft w:val="0"/>
                                                  <w:marRight w:val="0"/>
                                                  <w:marTop w:val="0"/>
                                                  <w:marBottom w:val="0"/>
                                                  <w:divBdr>
                                                    <w:top w:val="none" w:sz="0" w:space="0" w:color="auto"/>
                                                    <w:left w:val="none" w:sz="0" w:space="0" w:color="auto"/>
                                                    <w:bottom w:val="none" w:sz="0" w:space="0" w:color="auto"/>
                                                    <w:right w:val="none" w:sz="0" w:space="0" w:color="auto"/>
                                                  </w:divBdr>
                                                </w:div>
                                                <w:div w:id="815102870">
                                                  <w:marLeft w:val="0"/>
                                                  <w:marRight w:val="0"/>
                                                  <w:marTop w:val="0"/>
                                                  <w:marBottom w:val="0"/>
                                                  <w:divBdr>
                                                    <w:top w:val="none" w:sz="0" w:space="0" w:color="auto"/>
                                                    <w:left w:val="none" w:sz="0" w:space="0" w:color="auto"/>
                                                    <w:bottom w:val="none" w:sz="0" w:space="0" w:color="auto"/>
                                                    <w:right w:val="none" w:sz="0" w:space="0" w:color="auto"/>
                                                  </w:divBdr>
                                                </w:div>
                                                <w:div w:id="1148205926">
                                                  <w:marLeft w:val="0"/>
                                                  <w:marRight w:val="0"/>
                                                  <w:marTop w:val="0"/>
                                                  <w:marBottom w:val="0"/>
                                                  <w:divBdr>
                                                    <w:top w:val="none" w:sz="0" w:space="0" w:color="auto"/>
                                                    <w:left w:val="none" w:sz="0" w:space="0" w:color="auto"/>
                                                    <w:bottom w:val="none" w:sz="0" w:space="0" w:color="auto"/>
                                                    <w:right w:val="none" w:sz="0" w:space="0" w:color="auto"/>
                                                  </w:divBdr>
                                                </w:div>
                                                <w:div w:id="1384795586">
                                                  <w:marLeft w:val="0"/>
                                                  <w:marRight w:val="0"/>
                                                  <w:marTop w:val="0"/>
                                                  <w:marBottom w:val="0"/>
                                                  <w:divBdr>
                                                    <w:top w:val="none" w:sz="0" w:space="0" w:color="auto"/>
                                                    <w:left w:val="none" w:sz="0" w:space="0" w:color="auto"/>
                                                    <w:bottom w:val="none" w:sz="0" w:space="0" w:color="auto"/>
                                                    <w:right w:val="none" w:sz="0" w:space="0" w:color="auto"/>
                                                  </w:divBdr>
                                                </w:div>
                                                <w:div w:id="885680071">
                                                  <w:marLeft w:val="0"/>
                                                  <w:marRight w:val="0"/>
                                                  <w:marTop w:val="0"/>
                                                  <w:marBottom w:val="0"/>
                                                  <w:divBdr>
                                                    <w:top w:val="none" w:sz="0" w:space="0" w:color="auto"/>
                                                    <w:left w:val="none" w:sz="0" w:space="0" w:color="auto"/>
                                                    <w:bottom w:val="none" w:sz="0" w:space="0" w:color="auto"/>
                                                    <w:right w:val="none" w:sz="0" w:space="0" w:color="auto"/>
                                                  </w:divBdr>
                                                </w:div>
                                                <w:div w:id="1667976482">
                                                  <w:marLeft w:val="0"/>
                                                  <w:marRight w:val="0"/>
                                                  <w:marTop w:val="0"/>
                                                  <w:marBottom w:val="0"/>
                                                  <w:divBdr>
                                                    <w:top w:val="none" w:sz="0" w:space="0" w:color="auto"/>
                                                    <w:left w:val="none" w:sz="0" w:space="0" w:color="auto"/>
                                                    <w:bottom w:val="none" w:sz="0" w:space="0" w:color="auto"/>
                                                    <w:right w:val="none" w:sz="0" w:space="0" w:color="auto"/>
                                                  </w:divBdr>
                                                </w:div>
                                                <w:div w:id="604730252">
                                                  <w:marLeft w:val="0"/>
                                                  <w:marRight w:val="0"/>
                                                  <w:marTop w:val="0"/>
                                                  <w:marBottom w:val="0"/>
                                                  <w:divBdr>
                                                    <w:top w:val="none" w:sz="0" w:space="0" w:color="auto"/>
                                                    <w:left w:val="none" w:sz="0" w:space="0" w:color="auto"/>
                                                    <w:bottom w:val="none" w:sz="0" w:space="0" w:color="auto"/>
                                                    <w:right w:val="none" w:sz="0" w:space="0" w:color="auto"/>
                                                  </w:divBdr>
                                                </w:div>
                                                <w:div w:id="1716808304">
                                                  <w:marLeft w:val="0"/>
                                                  <w:marRight w:val="0"/>
                                                  <w:marTop w:val="0"/>
                                                  <w:marBottom w:val="0"/>
                                                  <w:divBdr>
                                                    <w:top w:val="none" w:sz="0" w:space="0" w:color="auto"/>
                                                    <w:left w:val="none" w:sz="0" w:space="0" w:color="auto"/>
                                                    <w:bottom w:val="none" w:sz="0" w:space="0" w:color="auto"/>
                                                    <w:right w:val="none" w:sz="0" w:space="0" w:color="auto"/>
                                                  </w:divBdr>
                                                </w:div>
                                                <w:div w:id="1986734779">
                                                  <w:marLeft w:val="0"/>
                                                  <w:marRight w:val="0"/>
                                                  <w:marTop w:val="0"/>
                                                  <w:marBottom w:val="0"/>
                                                  <w:divBdr>
                                                    <w:top w:val="none" w:sz="0" w:space="0" w:color="auto"/>
                                                    <w:left w:val="none" w:sz="0" w:space="0" w:color="auto"/>
                                                    <w:bottom w:val="none" w:sz="0" w:space="0" w:color="auto"/>
                                                    <w:right w:val="none" w:sz="0" w:space="0" w:color="auto"/>
                                                  </w:divBdr>
                                                </w:div>
                                                <w:div w:id="1275746833">
                                                  <w:marLeft w:val="0"/>
                                                  <w:marRight w:val="0"/>
                                                  <w:marTop w:val="0"/>
                                                  <w:marBottom w:val="0"/>
                                                  <w:divBdr>
                                                    <w:top w:val="none" w:sz="0" w:space="0" w:color="auto"/>
                                                    <w:left w:val="none" w:sz="0" w:space="0" w:color="auto"/>
                                                    <w:bottom w:val="none" w:sz="0" w:space="0" w:color="auto"/>
                                                    <w:right w:val="none" w:sz="0" w:space="0" w:color="auto"/>
                                                  </w:divBdr>
                                                </w:div>
                                                <w:div w:id="1347320571">
                                                  <w:marLeft w:val="0"/>
                                                  <w:marRight w:val="0"/>
                                                  <w:marTop w:val="0"/>
                                                  <w:marBottom w:val="0"/>
                                                  <w:divBdr>
                                                    <w:top w:val="none" w:sz="0" w:space="0" w:color="auto"/>
                                                    <w:left w:val="none" w:sz="0" w:space="0" w:color="auto"/>
                                                    <w:bottom w:val="none" w:sz="0" w:space="0" w:color="auto"/>
                                                    <w:right w:val="none" w:sz="0" w:space="0" w:color="auto"/>
                                                  </w:divBdr>
                                                </w:div>
                                                <w:div w:id="406420185">
                                                  <w:marLeft w:val="0"/>
                                                  <w:marRight w:val="0"/>
                                                  <w:marTop w:val="0"/>
                                                  <w:marBottom w:val="0"/>
                                                  <w:divBdr>
                                                    <w:top w:val="none" w:sz="0" w:space="0" w:color="auto"/>
                                                    <w:left w:val="none" w:sz="0" w:space="0" w:color="auto"/>
                                                    <w:bottom w:val="none" w:sz="0" w:space="0" w:color="auto"/>
                                                    <w:right w:val="none" w:sz="0" w:space="0" w:color="auto"/>
                                                  </w:divBdr>
                                                </w:div>
                                                <w:div w:id="2081176831">
                                                  <w:marLeft w:val="0"/>
                                                  <w:marRight w:val="0"/>
                                                  <w:marTop w:val="0"/>
                                                  <w:marBottom w:val="0"/>
                                                  <w:divBdr>
                                                    <w:top w:val="none" w:sz="0" w:space="0" w:color="auto"/>
                                                    <w:left w:val="none" w:sz="0" w:space="0" w:color="auto"/>
                                                    <w:bottom w:val="none" w:sz="0" w:space="0" w:color="auto"/>
                                                    <w:right w:val="none" w:sz="0" w:space="0" w:color="auto"/>
                                                  </w:divBdr>
                                                </w:div>
                                                <w:div w:id="586428156">
                                                  <w:marLeft w:val="0"/>
                                                  <w:marRight w:val="0"/>
                                                  <w:marTop w:val="0"/>
                                                  <w:marBottom w:val="0"/>
                                                  <w:divBdr>
                                                    <w:top w:val="none" w:sz="0" w:space="0" w:color="auto"/>
                                                    <w:left w:val="none" w:sz="0" w:space="0" w:color="auto"/>
                                                    <w:bottom w:val="none" w:sz="0" w:space="0" w:color="auto"/>
                                                    <w:right w:val="none" w:sz="0" w:space="0" w:color="auto"/>
                                                  </w:divBdr>
                                                </w:div>
                                                <w:div w:id="96759324">
                                                  <w:marLeft w:val="0"/>
                                                  <w:marRight w:val="0"/>
                                                  <w:marTop w:val="0"/>
                                                  <w:marBottom w:val="0"/>
                                                  <w:divBdr>
                                                    <w:top w:val="none" w:sz="0" w:space="0" w:color="auto"/>
                                                    <w:left w:val="none" w:sz="0" w:space="0" w:color="auto"/>
                                                    <w:bottom w:val="none" w:sz="0" w:space="0" w:color="auto"/>
                                                    <w:right w:val="none" w:sz="0" w:space="0" w:color="auto"/>
                                                  </w:divBdr>
                                                </w:div>
                                                <w:div w:id="1062749509">
                                                  <w:marLeft w:val="0"/>
                                                  <w:marRight w:val="0"/>
                                                  <w:marTop w:val="0"/>
                                                  <w:marBottom w:val="0"/>
                                                  <w:divBdr>
                                                    <w:top w:val="none" w:sz="0" w:space="0" w:color="auto"/>
                                                    <w:left w:val="none" w:sz="0" w:space="0" w:color="auto"/>
                                                    <w:bottom w:val="none" w:sz="0" w:space="0" w:color="auto"/>
                                                    <w:right w:val="none" w:sz="0" w:space="0" w:color="auto"/>
                                                  </w:divBdr>
                                                </w:div>
                                                <w:div w:id="361446664">
                                                  <w:marLeft w:val="0"/>
                                                  <w:marRight w:val="0"/>
                                                  <w:marTop w:val="0"/>
                                                  <w:marBottom w:val="0"/>
                                                  <w:divBdr>
                                                    <w:top w:val="none" w:sz="0" w:space="0" w:color="auto"/>
                                                    <w:left w:val="none" w:sz="0" w:space="0" w:color="auto"/>
                                                    <w:bottom w:val="none" w:sz="0" w:space="0" w:color="auto"/>
                                                    <w:right w:val="none" w:sz="0" w:space="0" w:color="auto"/>
                                                  </w:divBdr>
                                                </w:div>
                                                <w:div w:id="2135058731">
                                                  <w:marLeft w:val="0"/>
                                                  <w:marRight w:val="0"/>
                                                  <w:marTop w:val="0"/>
                                                  <w:marBottom w:val="0"/>
                                                  <w:divBdr>
                                                    <w:top w:val="none" w:sz="0" w:space="0" w:color="auto"/>
                                                    <w:left w:val="none" w:sz="0" w:space="0" w:color="auto"/>
                                                    <w:bottom w:val="none" w:sz="0" w:space="0" w:color="auto"/>
                                                    <w:right w:val="none" w:sz="0" w:space="0" w:color="auto"/>
                                                  </w:divBdr>
                                                </w:div>
                                                <w:div w:id="1185437284">
                                                  <w:marLeft w:val="0"/>
                                                  <w:marRight w:val="0"/>
                                                  <w:marTop w:val="0"/>
                                                  <w:marBottom w:val="0"/>
                                                  <w:divBdr>
                                                    <w:top w:val="none" w:sz="0" w:space="0" w:color="auto"/>
                                                    <w:left w:val="none" w:sz="0" w:space="0" w:color="auto"/>
                                                    <w:bottom w:val="none" w:sz="0" w:space="0" w:color="auto"/>
                                                    <w:right w:val="none" w:sz="0" w:space="0" w:color="auto"/>
                                                  </w:divBdr>
                                                </w:div>
                                                <w:div w:id="1826504974">
                                                  <w:marLeft w:val="0"/>
                                                  <w:marRight w:val="0"/>
                                                  <w:marTop w:val="0"/>
                                                  <w:marBottom w:val="0"/>
                                                  <w:divBdr>
                                                    <w:top w:val="none" w:sz="0" w:space="0" w:color="auto"/>
                                                    <w:left w:val="none" w:sz="0" w:space="0" w:color="auto"/>
                                                    <w:bottom w:val="none" w:sz="0" w:space="0" w:color="auto"/>
                                                    <w:right w:val="none" w:sz="0" w:space="0" w:color="auto"/>
                                                  </w:divBdr>
                                                </w:div>
                                                <w:div w:id="1214734342">
                                                  <w:marLeft w:val="0"/>
                                                  <w:marRight w:val="0"/>
                                                  <w:marTop w:val="0"/>
                                                  <w:marBottom w:val="0"/>
                                                  <w:divBdr>
                                                    <w:top w:val="none" w:sz="0" w:space="0" w:color="auto"/>
                                                    <w:left w:val="none" w:sz="0" w:space="0" w:color="auto"/>
                                                    <w:bottom w:val="none" w:sz="0" w:space="0" w:color="auto"/>
                                                    <w:right w:val="none" w:sz="0" w:space="0" w:color="auto"/>
                                                  </w:divBdr>
                                                </w:div>
                                                <w:div w:id="1559702591">
                                                  <w:marLeft w:val="0"/>
                                                  <w:marRight w:val="0"/>
                                                  <w:marTop w:val="0"/>
                                                  <w:marBottom w:val="0"/>
                                                  <w:divBdr>
                                                    <w:top w:val="none" w:sz="0" w:space="0" w:color="auto"/>
                                                    <w:left w:val="none" w:sz="0" w:space="0" w:color="auto"/>
                                                    <w:bottom w:val="none" w:sz="0" w:space="0" w:color="auto"/>
                                                    <w:right w:val="none" w:sz="0" w:space="0" w:color="auto"/>
                                                  </w:divBdr>
                                                </w:div>
                                                <w:div w:id="2051605488">
                                                  <w:marLeft w:val="0"/>
                                                  <w:marRight w:val="0"/>
                                                  <w:marTop w:val="0"/>
                                                  <w:marBottom w:val="0"/>
                                                  <w:divBdr>
                                                    <w:top w:val="none" w:sz="0" w:space="0" w:color="auto"/>
                                                    <w:left w:val="none" w:sz="0" w:space="0" w:color="auto"/>
                                                    <w:bottom w:val="none" w:sz="0" w:space="0" w:color="auto"/>
                                                    <w:right w:val="none" w:sz="0" w:space="0" w:color="auto"/>
                                                  </w:divBdr>
                                                </w:div>
                                                <w:div w:id="524751747">
                                                  <w:marLeft w:val="0"/>
                                                  <w:marRight w:val="0"/>
                                                  <w:marTop w:val="0"/>
                                                  <w:marBottom w:val="0"/>
                                                  <w:divBdr>
                                                    <w:top w:val="none" w:sz="0" w:space="0" w:color="auto"/>
                                                    <w:left w:val="none" w:sz="0" w:space="0" w:color="auto"/>
                                                    <w:bottom w:val="none" w:sz="0" w:space="0" w:color="auto"/>
                                                    <w:right w:val="none" w:sz="0" w:space="0" w:color="auto"/>
                                                  </w:divBdr>
                                                </w:div>
                                                <w:div w:id="666203215">
                                                  <w:marLeft w:val="0"/>
                                                  <w:marRight w:val="0"/>
                                                  <w:marTop w:val="0"/>
                                                  <w:marBottom w:val="0"/>
                                                  <w:divBdr>
                                                    <w:top w:val="none" w:sz="0" w:space="0" w:color="auto"/>
                                                    <w:left w:val="none" w:sz="0" w:space="0" w:color="auto"/>
                                                    <w:bottom w:val="none" w:sz="0" w:space="0" w:color="auto"/>
                                                    <w:right w:val="none" w:sz="0" w:space="0" w:color="auto"/>
                                                  </w:divBdr>
                                                </w:div>
                                                <w:div w:id="332221434">
                                                  <w:marLeft w:val="0"/>
                                                  <w:marRight w:val="0"/>
                                                  <w:marTop w:val="0"/>
                                                  <w:marBottom w:val="0"/>
                                                  <w:divBdr>
                                                    <w:top w:val="none" w:sz="0" w:space="0" w:color="auto"/>
                                                    <w:left w:val="none" w:sz="0" w:space="0" w:color="auto"/>
                                                    <w:bottom w:val="none" w:sz="0" w:space="0" w:color="auto"/>
                                                    <w:right w:val="none" w:sz="0" w:space="0" w:color="auto"/>
                                                  </w:divBdr>
                                                </w:div>
                                                <w:div w:id="1099132672">
                                                  <w:marLeft w:val="0"/>
                                                  <w:marRight w:val="0"/>
                                                  <w:marTop w:val="0"/>
                                                  <w:marBottom w:val="0"/>
                                                  <w:divBdr>
                                                    <w:top w:val="none" w:sz="0" w:space="0" w:color="auto"/>
                                                    <w:left w:val="none" w:sz="0" w:space="0" w:color="auto"/>
                                                    <w:bottom w:val="none" w:sz="0" w:space="0" w:color="auto"/>
                                                    <w:right w:val="none" w:sz="0" w:space="0" w:color="auto"/>
                                                  </w:divBdr>
                                                </w:div>
                                                <w:div w:id="1775789039">
                                                  <w:marLeft w:val="0"/>
                                                  <w:marRight w:val="0"/>
                                                  <w:marTop w:val="0"/>
                                                  <w:marBottom w:val="0"/>
                                                  <w:divBdr>
                                                    <w:top w:val="none" w:sz="0" w:space="0" w:color="auto"/>
                                                    <w:left w:val="none" w:sz="0" w:space="0" w:color="auto"/>
                                                    <w:bottom w:val="none" w:sz="0" w:space="0" w:color="auto"/>
                                                    <w:right w:val="none" w:sz="0" w:space="0" w:color="auto"/>
                                                  </w:divBdr>
                                                </w:div>
                                                <w:div w:id="1594577">
                                                  <w:marLeft w:val="0"/>
                                                  <w:marRight w:val="0"/>
                                                  <w:marTop w:val="0"/>
                                                  <w:marBottom w:val="0"/>
                                                  <w:divBdr>
                                                    <w:top w:val="none" w:sz="0" w:space="0" w:color="auto"/>
                                                    <w:left w:val="none" w:sz="0" w:space="0" w:color="auto"/>
                                                    <w:bottom w:val="none" w:sz="0" w:space="0" w:color="auto"/>
                                                    <w:right w:val="none" w:sz="0" w:space="0" w:color="auto"/>
                                                  </w:divBdr>
                                                </w:div>
                                                <w:div w:id="1770617040">
                                                  <w:marLeft w:val="0"/>
                                                  <w:marRight w:val="0"/>
                                                  <w:marTop w:val="0"/>
                                                  <w:marBottom w:val="0"/>
                                                  <w:divBdr>
                                                    <w:top w:val="none" w:sz="0" w:space="0" w:color="auto"/>
                                                    <w:left w:val="none" w:sz="0" w:space="0" w:color="auto"/>
                                                    <w:bottom w:val="none" w:sz="0" w:space="0" w:color="auto"/>
                                                    <w:right w:val="none" w:sz="0" w:space="0" w:color="auto"/>
                                                  </w:divBdr>
                                                </w:div>
                                                <w:div w:id="1817650729">
                                                  <w:marLeft w:val="0"/>
                                                  <w:marRight w:val="0"/>
                                                  <w:marTop w:val="0"/>
                                                  <w:marBottom w:val="0"/>
                                                  <w:divBdr>
                                                    <w:top w:val="none" w:sz="0" w:space="0" w:color="auto"/>
                                                    <w:left w:val="none" w:sz="0" w:space="0" w:color="auto"/>
                                                    <w:bottom w:val="none" w:sz="0" w:space="0" w:color="auto"/>
                                                    <w:right w:val="none" w:sz="0" w:space="0" w:color="auto"/>
                                                  </w:divBdr>
                                                </w:div>
                                                <w:div w:id="371227671">
                                                  <w:marLeft w:val="0"/>
                                                  <w:marRight w:val="0"/>
                                                  <w:marTop w:val="0"/>
                                                  <w:marBottom w:val="0"/>
                                                  <w:divBdr>
                                                    <w:top w:val="none" w:sz="0" w:space="0" w:color="auto"/>
                                                    <w:left w:val="none" w:sz="0" w:space="0" w:color="auto"/>
                                                    <w:bottom w:val="none" w:sz="0" w:space="0" w:color="auto"/>
                                                    <w:right w:val="none" w:sz="0" w:space="0" w:color="auto"/>
                                                  </w:divBdr>
                                                </w:div>
                                                <w:div w:id="957295173">
                                                  <w:marLeft w:val="0"/>
                                                  <w:marRight w:val="0"/>
                                                  <w:marTop w:val="0"/>
                                                  <w:marBottom w:val="0"/>
                                                  <w:divBdr>
                                                    <w:top w:val="none" w:sz="0" w:space="0" w:color="auto"/>
                                                    <w:left w:val="none" w:sz="0" w:space="0" w:color="auto"/>
                                                    <w:bottom w:val="none" w:sz="0" w:space="0" w:color="auto"/>
                                                    <w:right w:val="none" w:sz="0" w:space="0" w:color="auto"/>
                                                  </w:divBdr>
                                                </w:div>
                                                <w:div w:id="822047210">
                                                  <w:marLeft w:val="0"/>
                                                  <w:marRight w:val="0"/>
                                                  <w:marTop w:val="0"/>
                                                  <w:marBottom w:val="0"/>
                                                  <w:divBdr>
                                                    <w:top w:val="none" w:sz="0" w:space="0" w:color="auto"/>
                                                    <w:left w:val="none" w:sz="0" w:space="0" w:color="auto"/>
                                                    <w:bottom w:val="none" w:sz="0" w:space="0" w:color="auto"/>
                                                    <w:right w:val="none" w:sz="0" w:space="0" w:color="auto"/>
                                                  </w:divBdr>
                                                </w:div>
                                                <w:div w:id="1528910680">
                                                  <w:marLeft w:val="0"/>
                                                  <w:marRight w:val="0"/>
                                                  <w:marTop w:val="0"/>
                                                  <w:marBottom w:val="0"/>
                                                  <w:divBdr>
                                                    <w:top w:val="none" w:sz="0" w:space="0" w:color="auto"/>
                                                    <w:left w:val="none" w:sz="0" w:space="0" w:color="auto"/>
                                                    <w:bottom w:val="none" w:sz="0" w:space="0" w:color="auto"/>
                                                    <w:right w:val="none" w:sz="0" w:space="0" w:color="auto"/>
                                                  </w:divBdr>
                                                </w:div>
                                                <w:div w:id="1989480683">
                                                  <w:marLeft w:val="0"/>
                                                  <w:marRight w:val="0"/>
                                                  <w:marTop w:val="0"/>
                                                  <w:marBottom w:val="0"/>
                                                  <w:divBdr>
                                                    <w:top w:val="none" w:sz="0" w:space="0" w:color="auto"/>
                                                    <w:left w:val="none" w:sz="0" w:space="0" w:color="auto"/>
                                                    <w:bottom w:val="none" w:sz="0" w:space="0" w:color="auto"/>
                                                    <w:right w:val="none" w:sz="0" w:space="0" w:color="auto"/>
                                                  </w:divBdr>
                                                </w:div>
                                                <w:div w:id="80564127">
                                                  <w:marLeft w:val="0"/>
                                                  <w:marRight w:val="0"/>
                                                  <w:marTop w:val="0"/>
                                                  <w:marBottom w:val="0"/>
                                                  <w:divBdr>
                                                    <w:top w:val="none" w:sz="0" w:space="0" w:color="auto"/>
                                                    <w:left w:val="none" w:sz="0" w:space="0" w:color="auto"/>
                                                    <w:bottom w:val="none" w:sz="0" w:space="0" w:color="auto"/>
                                                    <w:right w:val="none" w:sz="0" w:space="0" w:color="auto"/>
                                                  </w:divBdr>
                                                </w:div>
                                                <w:div w:id="387730907">
                                                  <w:marLeft w:val="0"/>
                                                  <w:marRight w:val="0"/>
                                                  <w:marTop w:val="0"/>
                                                  <w:marBottom w:val="0"/>
                                                  <w:divBdr>
                                                    <w:top w:val="none" w:sz="0" w:space="0" w:color="auto"/>
                                                    <w:left w:val="none" w:sz="0" w:space="0" w:color="auto"/>
                                                    <w:bottom w:val="none" w:sz="0" w:space="0" w:color="auto"/>
                                                    <w:right w:val="none" w:sz="0" w:space="0" w:color="auto"/>
                                                  </w:divBdr>
                                                </w:div>
                                                <w:div w:id="1799184684">
                                                  <w:marLeft w:val="0"/>
                                                  <w:marRight w:val="0"/>
                                                  <w:marTop w:val="0"/>
                                                  <w:marBottom w:val="0"/>
                                                  <w:divBdr>
                                                    <w:top w:val="none" w:sz="0" w:space="0" w:color="auto"/>
                                                    <w:left w:val="none" w:sz="0" w:space="0" w:color="auto"/>
                                                    <w:bottom w:val="none" w:sz="0" w:space="0" w:color="auto"/>
                                                    <w:right w:val="none" w:sz="0" w:space="0" w:color="auto"/>
                                                  </w:divBdr>
                                                </w:div>
                                                <w:div w:id="2002466887">
                                                  <w:marLeft w:val="0"/>
                                                  <w:marRight w:val="0"/>
                                                  <w:marTop w:val="0"/>
                                                  <w:marBottom w:val="0"/>
                                                  <w:divBdr>
                                                    <w:top w:val="none" w:sz="0" w:space="0" w:color="auto"/>
                                                    <w:left w:val="none" w:sz="0" w:space="0" w:color="auto"/>
                                                    <w:bottom w:val="none" w:sz="0" w:space="0" w:color="auto"/>
                                                    <w:right w:val="none" w:sz="0" w:space="0" w:color="auto"/>
                                                  </w:divBdr>
                                                </w:div>
                                                <w:div w:id="225999220">
                                                  <w:marLeft w:val="0"/>
                                                  <w:marRight w:val="0"/>
                                                  <w:marTop w:val="0"/>
                                                  <w:marBottom w:val="0"/>
                                                  <w:divBdr>
                                                    <w:top w:val="none" w:sz="0" w:space="0" w:color="auto"/>
                                                    <w:left w:val="none" w:sz="0" w:space="0" w:color="auto"/>
                                                    <w:bottom w:val="none" w:sz="0" w:space="0" w:color="auto"/>
                                                    <w:right w:val="none" w:sz="0" w:space="0" w:color="auto"/>
                                                  </w:divBdr>
                                                </w:div>
                                                <w:div w:id="1993369062">
                                                  <w:marLeft w:val="0"/>
                                                  <w:marRight w:val="0"/>
                                                  <w:marTop w:val="0"/>
                                                  <w:marBottom w:val="0"/>
                                                  <w:divBdr>
                                                    <w:top w:val="none" w:sz="0" w:space="0" w:color="auto"/>
                                                    <w:left w:val="none" w:sz="0" w:space="0" w:color="auto"/>
                                                    <w:bottom w:val="none" w:sz="0" w:space="0" w:color="auto"/>
                                                    <w:right w:val="none" w:sz="0" w:space="0" w:color="auto"/>
                                                  </w:divBdr>
                                                </w:div>
                                                <w:div w:id="1503203337">
                                                  <w:marLeft w:val="0"/>
                                                  <w:marRight w:val="0"/>
                                                  <w:marTop w:val="0"/>
                                                  <w:marBottom w:val="0"/>
                                                  <w:divBdr>
                                                    <w:top w:val="none" w:sz="0" w:space="0" w:color="auto"/>
                                                    <w:left w:val="none" w:sz="0" w:space="0" w:color="auto"/>
                                                    <w:bottom w:val="none" w:sz="0" w:space="0" w:color="auto"/>
                                                    <w:right w:val="none" w:sz="0" w:space="0" w:color="auto"/>
                                                  </w:divBdr>
                                                </w:div>
                                                <w:div w:id="979920379">
                                                  <w:marLeft w:val="0"/>
                                                  <w:marRight w:val="0"/>
                                                  <w:marTop w:val="0"/>
                                                  <w:marBottom w:val="0"/>
                                                  <w:divBdr>
                                                    <w:top w:val="none" w:sz="0" w:space="0" w:color="auto"/>
                                                    <w:left w:val="none" w:sz="0" w:space="0" w:color="auto"/>
                                                    <w:bottom w:val="none" w:sz="0" w:space="0" w:color="auto"/>
                                                    <w:right w:val="none" w:sz="0" w:space="0" w:color="auto"/>
                                                  </w:divBdr>
                                                </w:div>
                                                <w:div w:id="1834755485">
                                                  <w:marLeft w:val="0"/>
                                                  <w:marRight w:val="0"/>
                                                  <w:marTop w:val="0"/>
                                                  <w:marBottom w:val="0"/>
                                                  <w:divBdr>
                                                    <w:top w:val="none" w:sz="0" w:space="0" w:color="auto"/>
                                                    <w:left w:val="none" w:sz="0" w:space="0" w:color="auto"/>
                                                    <w:bottom w:val="none" w:sz="0" w:space="0" w:color="auto"/>
                                                    <w:right w:val="none" w:sz="0" w:space="0" w:color="auto"/>
                                                  </w:divBdr>
                                                </w:div>
                                                <w:div w:id="2085294533">
                                                  <w:marLeft w:val="0"/>
                                                  <w:marRight w:val="0"/>
                                                  <w:marTop w:val="0"/>
                                                  <w:marBottom w:val="0"/>
                                                  <w:divBdr>
                                                    <w:top w:val="none" w:sz="0" w:space="0" w:color="auto"/>
                                                    <w:left w:val="none" w:sz="0" w:space="0" w:color="auto"/>
                                                    <w:bottom w:val="none" w:sz="0" w:space="0" w:color="auto"/>
                                                    <w:right w:val="none" w:sz="0" w:space="0" w:color="auto"/>
                                                  </w:divBdr>
                                                </w:div>
                                                <w:div w:id="1141077574">
                                                  <w:marLeft w:val="0"/>
                                                  <w:marRight w:val="0"/>
                                                  <w:marTop w:val="0"/>
                                                  <w:marBottom w:val="0"/>
                                                  <w:divBdr>
                                                    <w:top w:val="none" w:sz="0" w:space="0" w:color="auto"/>
                                                    <w:left w:val="none" w:sz="0" w:space="0" w:color="auto"/>
                                                    <w:bottom w:val="none" w:sz="0" w:space="0" w:color="auto"/>
                                                    <w:right w:val="none" w:sz="0" w:space="0" w:color="auto"/>
                                                  </w:divBdr>
                                                </w:div>
                                                <w:div w:id="1981154116">
                                                  <w:marLeft w:val="0"/>
                                                  <w:marRight w:val="0"/>
                                                  <w:marTop w:val="0"/>
                                                  <w:marBottom w:val="0"/>
                                                  <w:divBdr>
                                                    <w:top w:val="none" w:sz="0" w:space="0" w:color="auto"/>
                                                    <w:left w:val="none" w:sz="0" w:space="0" w:color="auto"/>
                                                    <w:bottom w:val="none" w:sz="0" w:space="0" w:color="auto"/>
                                                    <w:right w:val="none" w:sz="0" w:space="0" w:color="auto"/>
                                                  </w:divBdr>
                                                </w:div>
                                                <w:div w:id="12637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8232732">
      <w:bodyDiv w:val="1"/>
      <w:marLeft w:val="0"/>
      <w:marRight w:val="0"/>
      <w:marTop w:val="0"/>
      <w:marBottom w:val="0"/>
      <w:divBdr>
        <w:top w:val="none" w:sz="0" w:space="0" w:color="auto"/>
        <w:left w:val="none" w:sz="0" w:space="0" w:color="auto"/>
        <w:bottom w:val="none" w:sz="0" w:space="0" w:color="auto"/>
        <w:right w:val="none" w:sz="0" w:space="0" w:color="auto"/>
      </w:divBdr>
      <w:divsChild>
        <w:div w:id="155003718">
          <w:marLeft w:val="0"/>
          <w:marRight w:val="0"/>
          <w:marTop w:val="0"/>
          <w:marBottom w:val="0"/>
          <w:divBdr>
            <w:top w:val="none" w:sz="0" w:space="0" w:color="auto"/>
            <w:left w:val="none" w:sz="0" w:space="12" w:color="auto"/>
            <w:bottom w:val="none" w:sz="0" w:space="0" w:color="auto"/>
            <w:right w:val="none" w:sz="0" w:space="0" w:color="auto"/>
          </w:divBdr>
        </w:div>
        <w:div w:id="681469450">
          <w:marLeft w:val="0"/>
          <w:marRight w:val="0"/>
          <w:marTop w:val="0"/>
          <w:marBottom w:val="0"/>
          <w:divBdr>
            <w:top w:val="none" w:sz="0" w:space="0" w:color="auto"/>
            <w:left w:val="none" w:sz="0" w:space="12" w:color="auto"/>
            <w:bottom w:val="none" w:sz="0" w:space="0" w:color="auto"/>
            <w:right w:val="none" w:sz="0" w:space="0" w:color="auto"/>
          </w:divBdr>
        </w:div>
        <w:div w:id="986939304">
          <w:marLeft w:val="0"/>
          <w:marRight w:val="0"/>
          <w:marTop w:val="0"/>
          <w:marBottom w:val="0"/>
          <w:divBdr>
            <w:top w:val="none" w:sz="0" w:space="0" w:color="auto"/>
            <w:left w:val="none" w:sz="0" w:space="12" w:color="auto"/>
            <w:bottom w:val="none" w:sz="0" w:space="0" w:color="auto"/>
            <w:right w:val="none" w:sz="0" w:space="0" w:color="auto"/>
          </w:divBdr>
        </w:div>
        <w:div w:id="1121997420">
          <w:marLeft w:val="0"/>
          <w:marRight w:val="0"/>
          <w:marTop w:val="0"/>
          <w:marBottom w:val="0"/>
          <w:divBdr>
            <w:top w:val="none" w:sz="0" w:space="0" w:color="auto"/>
            <w:left w:val="none" w:sz="0" w:space="12" w:color="auto"/>
            <w:bottom w:val="none" w:sz="0" w:space="0" w:color="auto"/>
            <w:right w:val="none" w:sz="0" w:space="0" w:color="auto"/>
          </w:divBdr>
        </w:div>
        <w:div w:id="1455978676">
          <w:marLeft w:val="0"/>
          <w:marRight w:val="0"/>
          <w:marTop w:val="0"/>
          <w:marBottom w:val="0"/>
          <w:divBdr>
            <w:top w:val="none" w:sz="0" w:space="0" w:color="auto"/>
            <w:left w:val="none" w:sz="0" w:space="12" w:color="auto"/>
            <w:bottom w:val="none" w:sz="0" w:space="0" w:color="auto"/>
            <w:right w:val="none" w:sz="0" w:space="0" w:color="auto"/>
          </w:divBdr>
        </w:div>
      </w:divsChild>
    </w:div>
    <w:div w:id="1131633227">
      <w:bodyDiv w:val="1"/>
      <w:marLeft w:val="0"/>
      <w:marRight w:val="0"/>
      <w:marTop w:val="0"/>
      <w:marBottom w:val="0"/>
      <w:divBdr>
        <w:top w:val="none" w:sz="0" w:space="0" w:color="auto"/>
        <w:left w:val="none" w:sz="0" w:space="0" w:color="auto"/>
        <w:bottom w:val="none" w:sz="0" w:space="0" w:color="auto"/>
        <w:right w:val="none" w:sz="0" w:space="0" w:color="auto"/>
      </w:divBdr>
      <w:divsChild>
        <w:div w:id="287516239">
          <w:marLeft w:val="0"/>
          <w:marRight w:val="0"/>
          <w:marTop w:val="0"/>
          <w:marBottom w:val="0"/>
          <w:divBdr>
            <w:top w:val="none" w:sz="0" w:space="0" w:color="auto"/>
            <w:left w:val="none" w:sz="0" w:space="12" w:color="auto"/>
            <w:bottom w:val="none" w:sz="0" w:space="0" w:color="auto"/>
            <w:right w:val="none" w:sz="0" w:space="0" w:color="auto"/>
          </w:divBdr>
        </w:div>
        <w:div w:id="1346781955">
          <w:marLeft w:val="0"/>
          <w:marRight w:val="0"/>
          <w:marTop w:val="0"/>
          <w:marBottom w:val="0"/>
          <w:divBdr>
            <w:top w:val="none" w:sz="0" w:space="0" w:color="auto"/>
            <w:left w:val="none" w:sz="0" w:space="12" w:color="auto"/>
            <w:bottom w:val="none" w:sz="0" w:space="0" w:color="auto"/>
            <w:right w:val="none" w:sz="0" w:space="0" w:color="auto"/>
          </w:divBdr>
        </w:div>
        <w:div w:id="1828128782">
          <w:marLeft w:val="0"/>
          <w:marRight w:val="0"/>
          <w:marTop w:val="0"/>
          <w:marBottom w:val="0"/>
          <w:divBdr>
            <w:top w:val="none" w:sz="0" w:space="0" w:color="auto"/>
            <w:left w:val="none" w:sz="0" w:space="12" w:color="auto"/>
            <w:bottom w:val="none" w:sz="0" w:space="0" w:color="auto"/>
            <w:right w:val="none" w:sz="0" w:space="0" w:color="auto"/>
          </w:divBdr>
        </w:div>
        <w:div w:id="2033067200">
          <w:marLeft w:val="0"/>
          <w:marRight w:val="0"/>
          <w:marTop w:val="0"/>
          <w:marBottom w:val="0"/>
          <w:divBdr>
            <w:top w:val="none" w:sz="0" w:space="0" w:color="auto"/>
            <w:left w:val="none" w:sz="0" w:space="12" w:color="auto"/>
            <w:bottom w:val="none" w:sz="0" w:space="0" w:color="auto"/>
            <w:right w:val="none" w:sz="0" w:space="0" w:color="auto"/>
          </w:divBdr>
        </w:div>
        <w:div w:id="2102948454">
          <w:marLeft w:val="0"/>
          <w:marRight w:val="0"/>
          <w:marTop w:val="0"/>
          <w:marBottom w:val="0"/>
          <w:divBdr>
            <w:top w:val="none" w:sz="0" w:space="0" w:color="auto"/>
            <w:left w:val="none" w:sz="0" w:space="12" w:color="auto"/>
            <w:bottom w:val="none" w:sz="0" w:space="0" w:color="auto"/>
            <w:right w:val="none" w:sz="0" w:space="0" w:color="auto"/>
          </w:divBdr>
        </w:div>
      </w:divsChild>
    </w:div>
    <w:div w:id="1472017530">
      <w:bodyDiv w:val="1"/>
      <w:marLeft w:val="0"/>
      <w:marRight w:val="0"/>
      <w:marTop w:val="0"/>
      <w:marBottom w:val="0"/>
      <w:divBdr>
        <w:top w:val="none" w:sz="0" w:space="0" w:color="auto"/>
        <w:left w:val="none" w:sz="0" w:space="0" w:color="auto"/>
        <w:bottom w:val="none" w:sz="0" w:space="0" w:color="auto"/>
        <w:right w:val="none" w:sz="0" w:space="0" w:color="auto"/>
      </w:divBdr>
      <w:divsChild>
        <w:div w:id="1141340507">
          <w:marLeft w:val="0"/>
          <w:marRight w:val="0"/>
          <w:marTop w:val="0"/>
          <w:marBottom w:val="0"/>
          <w:divBdr>
            <w:top w:val="none" w:sz="0" w:space="0" w:color="auto"/>
            <w:left w:val="none" w:sz="0" w:space="12" w:color="auto"/>
            <w:bottom w:val="none" w:sz="0" w:space="0" w:color="auto"/>
            <w:right w:val="none" w:sz="0" w:space="0" w:color="auto"/>
          </w:divBdr>
        </w:div>
        <w:div w:id="844586635">
          <w:marLeft w:val="0"/>
          <w:marRight w:val="0"/>
          <w:marTop w:val="0"/>
          <w:marBottom w:val="0"/>
          <w:divBdr>
            <w:top w:val="none" w:sz="0" w:space="0" w:color="auto"/>
            <w:left w:val="none" w:sz="0" w:space="12" w:color="auto"/>
            <w:bottom w:val="none" w:sz="0" w:space="0" w:color="auto"/>
            <w:right w:val="none" w:sz="0" w:space="0" w:color="auto"/>
          </w:divBdr>
        </w:div>
        <w:div w:id="470557843">
          <w:marLeft w:val="0"/>
          <w:marRight w:val="0"/>
          <w:marTop w:val="0"/>
          <w:marBottom w:val="0"/>
          <w:divBdr>
            <w:top w:val="none" w:sz="0" w:space="0" w:color="auto"/>
            <w:left w:val="none" w:sz="0" w:space="12" w:color="auto"/>
            <w:bottom w:val="none" w:sz="0" w:space="0" w:color="auto"/>
            <w:right w:val="none" w:sz="0" w:space="0" w:color="auto"/>
          </w:divBdr>
        </w:div>
        <w:div w:id="1016152311">
          <w:marLeft w:val="0"/>
          <w:marRight w:val="0"/>
          <w:marTop w:val="0"/>
          <w:marBottom w:val="0"/>
          <w:divBdr>
            <w:top w:val="none" w:sz="0" w:space="0" w:color="auto"/>
            <w:left w:val="none" w:sz="0" w:space="12" w:color="auto"/>
            <w:bottom w:val="none" w:sz="0" w:space="0" w:color="auto"/>
            <w:right w:val="none" w:sz="0" w:space="0" w:color="auto"/>
          </w:divBdr>
        </w:div>
        <w:div w:id="1686512431">
          <w:marLeft w:val="0"/>
          <w:marRight w:val="0"/>
          <w:marTop w:val="0"/>
          <w:marBottom w:val="0"/>
          <w:divBdr>
            <w:top w:val="none" w:sz="0" w:space="0" w:color="auto"/>
            <w:left w:val="none" w:sz="0" w:space="12" w:color="auto"/>
            <w:bottom w:val="none" w:sz="0" w:space="0" w:color="auto"/>
            <w:right w:val="none" w:sz="0" w:space="0" w:color="auto"/>
          </w:divBdr>
        </w:div>
      </w:divsChild>
    </w:div>
    <w:div w:id="1484277277">
      <w:bodyDiv w:val="1"/>
      <w:marLeft w:val="0"/>
      <w:marRight w:val="0"/>
      <w:marTop w:val="0"/>
      <w:marBottom w:val="0"/>
      <w:divBdr>
        <w:top w:val="none" w:sz="0" w:space="0" w:color="auto"/>
        <w:left w:val="none" w:sz="0" w:space="0" w:color="auto"/>
        <w:bottom w:val="none" w:sz="0" w:space="0" w:color="auto"/>
        <w:right w:val="none" w:sz="0" w:space="0" w:color="auto"/>
      </w:divBdr>
      <w:divsChild>
        <w:div w:id="98990362">
          <w:marLeft w:val="0"/>
          <w:marRight w:val="0"/>
          <w:marTop w:val="0"/>
          <w:marBottom w:val="0"/>
          <w:divBdr>
            <w:top w:val="none" w:sz="0" w:space="0" w:color="auto"/>
            <w:left w:val="none" w:sz="0" w:space="12" w:color="auto"/>
            <w:bottom w:val="none" w:sz="0" w:space="0" w:color="auto"/>
            <w:right w:val="none" w:sz="0" w:space="0" w:color="auto"/>
          </w:divBdr>
        </w:div>
        <w:div w:id="333529646">
          <w:marLeft w:val="0"/>
          <w:marRight w:val="0"/>
          <w:marTop w:val="0"/>
          <w:marBottom w:val="0"/>
          <w:divBdr>
            <w:top w:val="none" w:sz="0" w:space="0" w:color="auto"/>
            <w:left w:val="none" w:sz="0" w:space="12" w:color="auto"/>
            <w:bottom w:val="none" w:sz="0" w:space="0" w:color="auto"/>
            <w:right w:val="none" w:sz="0" w:space="0" w:color="auto"/>
          </w:divBdr>
        </w:div>
        <w:div w:id="1261988274">
          <w:marLeft w:val="0"/>
          <w:marRight w:val="0"/>
          <w:marTop w:val="0"/>
          <w:marBottom w:val="0"/>
          <w:divBdr>
            <w:top w:val="none" w:sz="0" w:space="0" w:color="auto"/>
            <w:left w:val="none" w:sz="0" w:space="12" w:color="auto"/>
            <w:bottom w:val="none" w:sz="0" w:space="0" w:color="auto"/>
            <w:right w:val="none" w:sz="0" w:space="0" w:color="auto"/>
          </w:divBdr>
        </w:div>
        <w:div w:id="1298340341">
          <w:marLeft w:val="0"/>
          <w:marRight w:val="0"/>
          <w:marTop w:val="0"/>
          <w:marBottom w:val="0"/>
          <w:divBdr>
            <w:top w:val="none" w:sz="0" w:space="0" w:color="auto"/>
            <w:left w:val="none" w:sz="0" w:space="12" w:color="auto"/>
            <w:bottom w:val="none" w:sz="0" w:space="0" w:color="auto"/>
            <w:right w:val="none" w:sz="0" w:space="0" w:color="auto"/>
          </w:divBdr>
        </w:div>
        <w:div w:id="1544563181">
          <w:marLeft w:val="0"/>
          <w:marRight w:val="0"/>
          <w:marTop w:val="0"/>
          <w:marBottom w:val="0"/>
          <w:divBdr>
            <w:top w:val="none" w:sz="0" w:space="0" w:color="auto"/>
            <w:left w:val="none" w:sz="0" w:space="12" w:color="auto"/>
            <w:bottom w:val="none" w:sz="0" w:space="0" w:color="auto"/>
            <w:right w:val="none" w:sz="0" w:space="0" w:color="auto"/>
          </w:divBdr>
        </w:div>
        <w:div w:id="1845898999">
          <w:marLeft w:val="0"/>
          <w:marRight w:val="0"/>
          <w:marTop w:val="0"/>
          <w:marBottom w:val="0"/>
          <w:divBdr>
            <w:top w:val="none" w:sz="0" w:space="0" w:color="auto"/>
            <w:left w:val="none" w:sz="0" w:space="12" w:color="auto"/>
            <w:bottom w:val="none" w:sz="0" w:space="0" w:color="auto"/>
            <w:right w:val="none" w:sz="0" w:space="0" w:color="auto"/>
          </w:divBdr>
        </w:div>
        <w:div w:id="1938050943">
          <w:marLeft w:val="0"/>
          <w:marRight w:val="0"/>
          <w:marTop w:val="0"/>
          <w:marBottom w:val="0"/>
          <w:divBdr>
            <w:top w:val="none" w:sz="0" w:space="0" w:color="auto"/>
            <w:left w:val="none" w:sz="0" w:space="12" w:color="auto"/>
            <w:bottom w:val="none" w:sz="0" w:space="0" w:color="auto"/>
            <w:right w:val="none" w:sz="0" w:space="0" w:color="auto"/>
          </w:divBdr>
        </w:div>
        <w:div w:id="1990935704">
          <w:marLeft w:val="0"/>
          <w:marRight w:val="0"/>
          <w:marTop w:val="0"/>
          <w:marBottom w:val="0"/>
          <w:divBdr>
            <w:top w:val="none" w:sz="0" w:space="0" w:color="auto"/>
            <w:left w:val="none" w:sz="0" w:space="12" w:color="auto"/>
            <w:bottom w:val="none" w:sz="0" w:space="0" w:color="auto"/>
            <w:right w:val="none" w:sz="0" w:space="0" w:color="auto"/>
          </w:divBdr>
        </w:div>
      </w:divsChild>
    </w:div>
    <w:div w:id="1944922720">
      <w:bodyDiv w:val="1"/>
      <w:marLeft w:val="0"/>
      <w:marRight w:val="0"/>
      <w:marTop w:val="0"/>
      <w:marBottom w:val="0"/>
      <w:divBdr>
        <w:top w:val="none" w:sz="0" w:space="0" w:color="auto"/>
        <w:left w:val="none" w:sz="0" w:space="0" w:color="auto"/>
        <w:bottom w:val="none" w:sz="0" w:space="0" w:color="auto"/>
        <w:right w:val="none" w:sz="0" w:space="0" w:color="auto"/>
      </w:divBdr>
      <w:divsChild>
        <w:div w:id="258567476">
          <w:marLeft w:val="0"/>
          <w:marRight w:val="0"/>
          <w:marTop w:val="0"/>
          <w:marBottom w:val="0"/>
          <w:divBdr>
            <w:top w:val="none" w:sz="0" w:space="0" w:color="auto"/>
            <w:left w:val="none" w:sz="0" w:space="12" w:color="auto"/>
            <w:bottom w:val="none" w:sz="0" w:space="0" w:color="auto"/>
            <w:right w:val="none" w:sz="0" w:space="0" w:color="auto"/>
          </w:divBdr>
        </w:div>
        <w:div w:id="530650974">
          <w:marLeft w:val="0"/>
          <w:marRight w:val="0"/>
          <w:marTop w:val="0"/>
          <w:marBottom w:val="0"/>
          <w:divBdr>
            <w:top w:val="none" w:sz="0" w:space="0" w:color="auto"/>
            <w:left w:val="none" w:sz="0" w:space="12" w:color="auto"/>
            <w:bottom w:val="none" w:sz="0" w:space="0" w:color="auto"/>
            <w:right w:val="none" w:sz="0" w:space="0" w:color="auto"/>
          </w:divBdr>
        </w:div>
        <w:div w:id="1765760691">
          <w:marLeft w:val="0"/>
          <w:marRight w:val="0"/>
          <w:marTop w:val="0"/>
          <w:marBottom w:val="0"/>
          <w:divBdr>
            <w:top w:val="none" w:sz="0" w:space="0" w:color="auto"/>
            <w:left w:val="none" w:sz="0" w:space="12" w:color="auto"/>
            <w:bottom w:val="none" w:sz="0" w:space="0" w:color="auto"/>
            <w:right w:val="none" w:sz="0" w:space="0" w:color="auto"/>
          </w:divBdr>
        </w:div>
        <w:div w:id="1994137775">
          <w:marLeft w:val="0"/>
          <w:marRight w:val="0"/>
          <w:marTop w:val="0"/>
          <w:marBottom w:val="0"/>
          <w:divBdr>
            <w:top w:val="none" w:sz="0" w:space="0" w:color="auto"/>
            <w:left w:val="none" w:sz="0" w:space="12"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hassanpur@gmail.com" TargetMode="External"/><Relationship Id="rId20" Type="http://schemas.openxmlformats.org/officeDocument/2006/relationships/hyperlink" Target="http://www.github.com" TargetMode="External"/><Relationship Id="rId21" Type="http://schemas.openxmlformats.org/officeDocument/2006/relationships/hyperlink" Target="http://msdn.microsoft.com/en-us/library/ms123401.aspx"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rsomasundaran@gmail.com"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uthash.sourceforge.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ndrew.h.lam@gmail.com" TargetMode="External"/><Relationship Id="rId8" Type="http://schemas.openxmlformats.org/officeDocument/2006/relationships/hyperlink" Target="mailto:jongu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25574-AD9D-654C-8DE9-B399F6F3C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18</Pages>
  <Words>3045</Words>
  <Characters>17362</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20367</CharactersWithSpaces>
  <SharedDoc>false</SharedDoc>
  <HLinks>
    <vt:vector size="36" baseType="variant">
      <vt:variant>
        <vt:i4>2293821</vt:i4>
      </vt:variant>
      <vt:variant>
        <vt:i4>15</vt:i4>
      </vt:variant>
      <vt:variant>
        <vt:i4>0</vt:i4>
      </vt:variant>
      <vt:variant>
        <vt:i4>5</vt:i4>
      </vt:variant>
      <vt:variant>
        <vt:lpwstr>http://www.github.com/</vt:lpwstr>
      </vt:variant>
      <vt:variant>
        <vt:lpwstr/>
      </vt:variant>
      <vt:variant>
        <vt:i4>8323194</vt:i4>
      </vt:variant>
      <vt:variant>
        <vt:i4>12</vt:i4>
      </vt:variant>
      <vt:variant>
        <vt:i4>0</vt:i4>
      </vt:variant>
      <vt:variant>
        <vt:i4>5</vt:i4>
      </vt:variant>
      <vt:variant>
        <vt:lpwstr>http://uthash.sourceforge.net/</vt:lpwstr>
      </vt:variant>
      <vt:variant>
        <vt:lpwstr/>
      </vt:variant>
      <vt:variant>
        <vt:i4>7798860</vt:i4>
      </vt:variant>
      <vt:variant>
        <vt:i4>9</vt:i4>
      </vt:variant>
      <vt:variant>
        <vt:i4>0</vt:i4>
      </vt:variant>
      <vt:variant>
        <vt:i4>5</vt:i4>
      </vt:variant>
      <vt:variant>
        <vt:lpwstr>mailto:rsomasundaran@gmail.com</vt:lpwstr>
      </vt:variant>
      <vt:variant>
        <vt:lpwstr/>
      </vt:variant>
      <vt:variant>
        <vt:i4>196667</vt:i4>
      </vt:variant>
      <vt:variant>
        <vt:i4>6</vt:i4>
      </vt:variant>
      <vt:variant>
        <vt:i4>0</vt:i4>
      </vt:variant>
      <vt:variant>
        <vt:i4>5</vt:i4>
      </vt:variant>
      <vt:variant>
        <vt:lpwstr>mailto:mhassanpur@gmail.com</vt:lpwstr>
      </vt:variant>
      <vt:variant>
        <vt:lpwstr/>
      </vt:variant>
      <vt:variant>
        <vt:i4>1638438</vt:i4>
      </vt:variant>
      <vt:variant>
        <vt:i4>3</vt:i4>
      </vt:variant>
      <vt:variant>
        <vt:i4>0</vt:i4>
      </vt:variant>
      <vt:variant>
        <vt:i4>5</vt:i4>
      </vt:variant>
      <vt:variant>
        <vt:lpwstr>mailto:jonguan@gmail.com</vt:lpwstr>
      </vt:variant>
      <vt:variant>
        <vt:lpwstr/>
      </vt:variant>
      <vt:variant>
        <vt:i4>6684737</vt:i4>
      </vt:variant>
      <vt:variant>
        <vt:i4>0</vt:i4>
      </vt:variant>
      <vt:variant>
        <vt:i4>0</vt:i4>
      </vt:variant>
      <vt:variant>
        <vt:i4>5</vt:i4>
      </vt:variant>
      <vt:variant>
        <vt:lpwstr>mailto:andrew.h.lam@gmail.com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Somasundaran</dc:creator>
  <cp:lastModifiedBy>M H</cp:lastModifiedBy>
  <cp:revision>36</cp:revision>
  <cp:lastPrinted>1901-01-01T08:00:00Z</cp:lastPrinted>
  <dcterms:created xsi:type="dcterms:W3CDTF">2012-05-14T18:33:00Z</dcterms:created>
  <dcterms:modified xsi:type="dcterms:W3CDTF">2012-05-14T22:13:00Z</dcterms:modified>
</cp:coreProperties>
</file>